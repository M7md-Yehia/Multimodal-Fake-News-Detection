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FBABF7" w14:textId="77777777" w:rsidR="00D56AC2" w:rsidRPr="00172FD4" w:rsidRDefault="00000000" w:rsidP="00B0774B">
      <w:pPr>
        <w:spacing w:line="480" w:lineRule="auto"/>
        <w:jc w:val="center"/>
        <w:rPr>
          <w:rFonts w:asciiTheme="majorBidi" w:hAnsiTheme="majorBidi" w:cstheme="majorBidi"/>
          <w:b/>
          <w:bCs/>
          <w:sz w:val="28"/>
          <w:szCs w:val="28"/>
        </w:rPr>
      </w:pPr>
      <w:r w:rsidRPr="00172FD4">
        <w:rPr>
          <w:rFonts w:asciiTheme="majorBidi" w:hAnsiTheme="majorBidi" w:cstheme="majorBidi"/>
          <w:b/>
          <w:bCs/>
          <w:sz w:val="28"/>
          <w:szCs w:val="28"/>
        </w:rPr>
        <w:t xml:space="preserve">Fake or Real News Detection Using </w:t>
      </w:r>
      <w:proofErr w:type="spellStart"/>
      <w:r w:rsidRPr="00172FD4">
        <w:rPr>
          <w:rFonts w:asciiTheme="majorBidi" w:hAnsiTheme="majorBidi" w:cstheme="majorBidi"/>
          <w:b/>
          <w:bCs/>
          <w:sz w:val="28"/>
          <w:szCs w:val="28"/>
        </w:rPr>
        <w:t>FakeNewsNet</w:t>
      </w:r>
      <w:proofErr w:type="spellEnd"/>
      <w:r w:rsidRPr="00172FD4">
        <w:rPr>
          <w:rFonts w:asciiTheme="majorBidi" w:hAnsiTheme="majorBidi" w:cstheme="majorBidi"/>
          <w:b/>
          <w:bCs/>
          <w:sz w:val="28"/>
          <w:szCs w:val="28"/>
        </w:rPr>
        <w:t xml:space="preserve"> Dataset</w:t>
      </w:r>
    </w:p>
    <w:p w14:paraId="46DC8ECD" w14:textId="5D4BD9B3" w:rsidR="00D56AC2" w:rsidRPr="00172FD4" w:rsidRDefault="00000000" w:rsidP="00B0774B">
      <w:pPr>
        <w:spacing w:line="480" w:lineRule="auto"/>
        <w:rPr>
          <w:rFonts w:asciiTheme="majorBidi" w:hAnsiTheme="majorBidi" w:cstheme="majorBidi"/>
        </w:rPr>
      </w:pPr>
      <w:r w:rsidRPr="00172FD4">
        <w:rPr>
          <w:rFonts w:asciiTheme="majorBidi" w:hAnsiTheme="majorBidi" w:cstheme="majorBidi"/>
          <w:b/>
          <w:bCs/>
        </w:rPr>
        <w:t>Team Members:</w:t>
      </w:r>
      <w:r w:rsidRPr="00172FD4">
        <w:rPr>
          <w:rFonts w:asciiTheme="majorBidi" w:hAnsiTheme="majorBidi" w:cstheme="majorBidi"/>
        </w:rPr>
        <w:t xml:space="preserve"> </w:t>
      </w:r>
      <w:r w:rsidR="00B0774B" w:rsidRPr="00172FD4">
        <w:rPr>
          <w:rFonts w:asciiTheme="majorBidi" w:hAnsiTheme="majorBidi" w:cstheme="majorBidi"/>
        </w:rPr>
        <w:br/>
        <w:t>Karim Ayman Salah 221001646</w:t>
      </w:r>
      <w:r w:rsidR="00B0774B" w:rsidRPr="00172FD4">
        <w:rPr>
          <w:rFonts w:asciiTheme="majorBidi" w:hAnsiTheme="majorBidi" w:cstheme="majorBidi"/>
        </w:rPr>
        <w:br/>
        <w:t>Mohamed Yehia 221001815</w:t>
      </w:r>
      <w:r w:rsidR="00B0774B" w:rsidRPr="00172FD4">
        <w:rPr>
          <w:rFonts w:asciiTheme="majorBidi" w:hAnsiTheme="majorBidi" w:cstheme="majorBidi"/>
        </w:rPr>
        <w:br/>
        <w:t>Nezar Emad 221001493</w:t>
      </w:r>
      <w:r w:rsidR="00B0774B" w:rsidRPr="00172FD4">
        <w:rPr>
          <w:rFonts w:asciiTheme="majorBidi" w:hAnsiTheme="majorBidi" w:cstheme="majorBidi"/>
        </w:rPr>
        <w:br/>
        <w:t>Karim Abdallah 221000347</w:t>
      </w:r>
    </w:p>
    <w:p w14:paraId="165F3966" w14:textId="77777777" w:rsidR="00D56AC2" w:rsidRPr="00172FD4" w:rsidRDefault="00000000" w:rsidP="00B0774B">
      <w:pPr>
        <w:spacing w:line="480" w:lineRule="auto"/>
        <w:rPr>
          <w:rFonts w:asciiTheme="majorBidi" w:hAnsiTheme="majorBidi" w:cstheme="majorBidi"/>
          <w:b/>
          <w:bCs/>
        </w:rPr>
      </w:pPr>
      <w:r w:rsidRPr="00172FD4">
        <w:rPr>
          <w:rFonts w:asciiTheme="majorBidi" w:hAnsiTheme="majorBidi" w:cstheme="majorBidi"/>
          <w:b/>
          <w:bCs/>
        </w:rPr>
        <w:t>1. Introduction</w:t>
      </w:r>
    </w:p>
    <w:p w14:paraId="5E29B93F" w14:textId="77777777" w:rsidR="00D56AC2" w:rsidRPr="00172FD4" w:rsidRDefault="00000000" w:rsidP="00B0774B">
      <w:pPr>
        <w:spacing w:line="480" w:lineRule="auto"/>
        <w:rPr>
          <w:rFonts w:asciiTheme="majorBidi" w:hAnsiTheme="majorBidi" w:cstheme="majorBidi"/>
        </w:rPr>
      </w:pPr>
      <w:r w:rsidRPr="00172FD4">
        <w:rPr>
          <w:rFonts w:asciiTheme="majorBidi" w:hAnsiTheme="majorBidi" w:cstheme="majorBidi"/>
        </w:rPr>
        <w:t xml:space="preserve">The rapid spread of fake news through social media platforms poses significant risks to public opinion and democracy. Automated detection systems are essential tools to combat misinformation effectively. This project focuses on classifying news articles as fake or real using the </w:t>
      </w:r>
      <w:proofErr w:type="spellStart"/>
      <w:r w:rsidRPr="00172FD4">
        <w:rPr>
          <w:rFonts w:asciiTheme="majorBidi" w:hAnsiTheme="majorBidi" w:cstheme="majorBidi"/>
        </w:rPr>
        <w:t>FakeNewsNet</w:t>
      </w:r>
      <w:proofErr w:type="spellEnd"/>
      <w:r w:rsidRPr="00172FD4">
        <w:rPr>
          <w:rFonts w:asciiTheme="majorBidi" w:hAnsiTheme="majorBidi" w:cstheme="majorBidi"/>
        </w:rPr>
        <w:t xml:space="preserve"> dataset, employing multimodal and text-based deep learning models. Our objective is to develop and compare the performance of four distinct models to identify the most effective approach.</w:t>
      </w:r>
    </w:p>
    <w:p w14:paraId="01B492C3" w14:textId="77777777" w:rsidR="00D56AC2" w:rsidRPr="00172FD4" w:rsidRDefault="00000000" w:rsidP="00B0774B">
      <w:pPr>
        <w:spacing w:line="480" w:lineRule="auto"/>
        <w:rPr>
          <w:rFonts w:asciiTheme="majorBidi" w:hAnsiTheme="majorBidi" w:cstheme="majorBidi"/>
          <w:b/>
          <w:bCs/>
        </w:rPr>
      </w:pPr>
      <w:r w:rsidRPr="00172FD4">
        <w:rPr>
          <w:rFonts w:asciiTheme="majorBidi" w:hAnsiTheme="majorBidi" w:cstheme="majorBidi"/>
          <w:b/>
          <w:bCs/>
        </w:rPr>
        <w:t>2. Dataset Overview</w:t>
      </w:r>
    </w:p>
    <w:p w14:paraId="45A55791" w14:textId="79E97B00" w:rsidR="00472D51" w:rsidRPr="00472D51" w:rsidRDefault="00472D51" w:rsidP="00472D51">
      <w:pPr>
        <w:spacing w:line="480" w:lineRule="auto"/>
        <w:rPr>
          <w:rFonts w:asciiTheme="majorBidi" w:hAnsiTheme="majorBidi" w:cstheme="majorBidi"/>
        </w:rPr>
      </w:pPr>
      <w:r w:rsidRPr="00472D51">
        <w:rPr>
          <w:rFonts w:asciiTheme="majorBidi" w:hAnsiTheme="majorBidi" w:cstheme="majorBidi"/>
        </w:rPr>
        <w:t xml:space="preserve">The </w:t>
      </w:r>
      <w:proofErr w:type="spellStart"/>
      <w:r w:rsidRPr="00472D51">
        <w:rPr>
          <w:rFonts w:asciiTheme="majorBidi" w:hAnsiTheme="majorBidi" w:cstheme="majorBidi"/>
        </w:rPr>
        <w:t>FakeNewsNet</w:t>
      </w:r>
      <w:proofErr w:type="spellEnd"/>
      <w:r w:rsidRPr="00472D51">
        <w:rPr>
          <w:rFonts w:asciiTheme="majorBidi" w:hAnsiTheme="majorBidi" w:cstheme="majorBidi"/>
        </w:rPr>
        <w:t xml:space="preserve"> dataset is a comprehensive collection of news articles labeled as fake or real. It contains text content, images related to the articles, and social context data such as user profiles and engagement information. This dataset allows leveraging both textual and visual data for multimodal fake-news detection.</w:t>
      </w:r>
    </w:p>
    <w:p w14:paraId="0BDF2000" w14:textId="27EEA028" w:rsidR="00735FE5" w:rsidRDefault="00472D51" w:rsidP="002A6B7A">
      <w:pPr>
        <w:spacing w:line="480" w:lineRule="auto"/>
        <w:rPr>
          <w:rFonts w:asciiTheme="majorBidi" w:hAnsiTheme="majorBidi" w:cstheme="majorBidi"/>
        </w:rPr>
      </w:pPr>
      <w:r w:rsidRPr="00472D51">
        <w:rPr>
          <w:rFonts w:asciiTheme="majorBidi" w:hAnsiTheme="majorBidi" w:cstheme="majorBidi"/>
        </w:rPr>
        <w:t xml:space="preserve">In this work, we utilize the open-source </w:t>
      </w:r>
      <w:proofErr w:type="spellStart"/>
      <w:r w:rsidRPr="00472D51">
        <w:rPr>
          <w:rFonts w:asciiTheme="majorBidi" w:hAnsiTheme="majorBidi" w:cstheme="majorBidi"/>
        </w:rPr>
        <w:t>FakeNewsNet</w:t>
      </w:r>
      <w:proofErr w:type="spellEnd"/>
      <w:r w:rsidRPr="00472D51">
        <w:rPr>
          <w:rFonts w:asciiTheme="majorBidi" w:hAnsiTheme="majorBidi" w:cstheme="majorBidi"/>
        </w:rPr>
        <w:t xml:space="preserve"> repository. </w:t>
      </w:r>
      <w:proofErr w:type="spellStart"/>
      <w:r w:rsidRPr="00472D51">
        <w:rPr>
          <w:rFonts w:asciiTheme="majorBidi" w:hAnsiTheme="majorBidi" w:cstheme="majorBidi"/>
        </w:rPr>
        <w:t>FakeNewsNet</w:t>
      </w:r>
      <w:proofErr w:type="spellEnd"/>
      <w:r w:rsidRPr="00472D51">
        <w:rPr>
          <w:rFonts w:asciiTheme="majorBidi" w:hAnsiTheme="majorBidi" w:cstheme="majorBidi"/>
        </w:rPr>
        <w:t xml:space="preserve"> integrates news content, social context, and spatiotemporal information by aggregating articles verified by PolitiFact and </w:t>
      </w:r>
      <w:proofErr w:type="spellStart"/>
      <w:r w:rsidRPr="00472D51">
        <w:rPr>
          <w:rFonts w:asciiTheme="majorBidi" w:hAnsiTheme="majorBidi" w:cstheme="majorBidi"/>
        </w:rPr>
        <w:t>GossipCop</w:t>
      </w:r>
      <w:proofErr w:type="spellEnd"/>
      <w:r w:rsidRPr="00472D51">
        <w:rPr>
          <w:rFonts w:asciiTheme="majorBidi" w:hAnsiTheme="majorBidi" w:cstheme="majorBidi"/>
        </w:rPr>
        <w:t xml:space="preserve"> through automated crawlers and Twitter APIs. The repository comprises two domain-specific subsets (political and entertainment) totaling over 16,000 unique news articles; due to combinational limitations, only a subset of the dataset was taken—about </w:t>
      </w:r>
      <w:r w:rsidR="00F35294">
        <w:rPr>
          <w:rFonts w:asciiTheme="majorBidi" w:hAnsiTheme="majorBidi" w:cstheme="majorBidi"/>
        </w:rPr>
        <w:lastRenderedPageBreak/>
        <w:t>6000</w:t>
      </w:r>
      <w:r w:rsidRPr="00472D51">
        <w:rPr>
          <w:rFonts w:asciiTheme="majorBidi" w:hAnsiTheme="majorBidi" w:cstheme="majorBidi"/>
        </w:rPr>
        <w:t xml:space="preserve"> records. The minimal download-ready CSV files contain four columns—id, </w:t>
      </w:r>
      <w:proofErr w:type="spellStart"/>
      <w:r w:rsidRPr="00472D51">
        <w:rPr>
          <w:rFonts w:asciiTheme="majorBidi" w:hAnsiTheme="majorBidi" w:cstheme="majorBidi"/>
        </w:rPr>
        <w:t>url</w:t>
      </w:r>
      <w:proofErr w:type="spellEnd"/>
      <w:r w:rsidRPr="00472D51">
        <w:rPr>
          <w:rFonts w:asciiTheme="majorBidi" w:hAnsiTheme="majorBidi" w:cstheme="majorBidi"/>
        </w:rPr>
        <w:t xml:space="preserve">, title, and </w:t>
      </w:r>
      <w:proofErr w:type="spellStart"/>
      <w:r w:rsidRPr="00472D51">
        <w:rPr>
          <w:rFonts w:asciiTheme="majorBidi" w:hAnsiTheme="majorBidi" w:cstheme="majorBidi"/>
        </w:rPr>
        <w:t>tweet_ids</w:t>
      </w:r>
      <w:proofErr w:type="spellEnd"/>
      <w:r w:rsidR="00021628">
        <w:rPr>
          <w:rFonts w:asciiTheme="majorBidi" w:hAnsiTheme="majorBidi" w:cstheme="majorBidi"/>
        </w:rPr>
        <w:t>-</w:t>
      </w:r>
      <w:r w:rsidRPr="00472D51">
        <w:rPr>
          <w:rFonts w:asciiTheme="majorBidi" w:hAnsiTheme="majorBidi" w:cstheme="majorBidi"/>
        </w:rPr>
        <w:t xml:space="preserve">where id uniquely labels each article, </w:t>
      </w:r>
      <w:proofErr w:type="spellStart"/>
      <w:r w:rsidRPr="00472D51">
        <w:rPr>
          <w:rFonts w:asciiTheme="majorBidi" w:hAnsiTheme="majorBidi" w:cstheme="majorBidi"/>
        </w:rPr>
        <w:t>url</w:t>
      </w:r>
      <w:proofErr w:type="spellEnd"/>
      <w:r w:rsidRPr="00472D51">
        <w:rPr>
          <w:rFonts w:asciiTheme="majorBidi" w:hAnsiTheme="majorBidi" w:cstheme="majorBidi"/>
        </w:rPr>
        <w:t xml:space="preserve"> links to its source page, title holds the headline, and </w:t>
      </w:r>
      <w:proofErr w:type="spellStart"/>
      <w:r w:rsidRPr="00472D51">
        <w:rPr>
          <w:rFonts w:asciiTheme="majorBidi" w:hAnsiTheme="majorBidi" w:cstheme="majorBidi"/>
        </w:rPr>
        <w:t>tweet_ids</w:t>
      </w:r>
      <w:proofErr w:type="spellEnd"/>
      <w:r w:rsidRPr="00472D51">
        <w:rPr>
          <w:rFonts w:asciiTheme="majorBidi" w:hAnsiTheme="majorBidi" w:cstheme="majorBidi"/>
        </w:rPr>
        <w:t xml:space="preserve"> lists the associated Twitter post IDs. Complementary JSON files supply complete article bodies, image URLs, raw tweet objects, retweet arrays, and user profile metadata for propagation and user-behavior analysis. Each record is explicitly labeled as fake or real according to the source fact-checking verdict, enabling both content-only and multi-modal detection </w:t>
      </w:r>
      <w:proofErr w:type="spellStart"/>
      <w:proofErr w:type="gramStart"/>
      <w:r w:rsidRPr="00472D51">
        <w:rPr>
          <w:rFonts w:asciiTheme="majorBidi" w:hAnsiTheme="majorBidi" w:cstheme="majorBidi"/>
        </w:rPr>
        <w:t>architectures.Our</w:t>
      </w:r>
      <w:proofErr w:type="spellEnd"/>
      <w:proofErr w:type="gramEnd"/>
      <w:r w:rsidRPr="00472D51">
        <w:rPr>
          <w:rFonts w:asciiTheme="majorBidi" w:hAnsiTheme="majorBidi" w:cstheme="majorBidi"/>
        </w:rPr>
        <w:t xml:space="preserve"> experiments primarily use the textual content and images for model training and evaluation. The dataset is split into training, validation, and test sets to ensure unbiased model assessment.</w:t>
      </w:r>
    </w:p>
    <w:p w14:paraId="6479764E" w14:textId="77777777" w:rsidR="0013395F" w:rsidRPr="00172FD4" w:rsidRDefault="0013395F" w:rsidP="00B0774B">
      <w:pPr>
        <w:spacing w:line="480" w:lineRule="auto"/>
        <w:rPr>
          <w:rFonts w:asciiTheme="majorBidi" w:hAnsiTheme="majorBidi" w:cstheme="majorBidi"/>
        </w:rPr>
      </w:pPr>
    </w:p>
    <w:p w14:paraId="467C3825" w14:textId="4624BF20" w:rsidR="00D56AC2" w:rsidRPr="00172FD4" w:rsidRDefault="00000000" w:rsidP="00B0774B">
      <w:pPr>
        <w:spacing w:line="480" w:lineRule="auto"/>
        <w:rPr>
          <w:rFonts w:asciiTheme="majorBidi" w:hAnsiTheme="majorBidi" w:cstheme="majorBidi"/>
          <w:b/>
          <w:bCs/>
        </w:rPr>
      </w:pPr>
      <w:r w:rsidRPr="00172FD4">
        <w:rPr>
          <w:rFonts w:asciiTheme="majorBidi" w:hAnsiTheme="majorBidi" w:cstheme="majorBidi"/>
          <w:b/>
          <w:bCs/>
        </w:rPr>
        <w:t>3. Methodolog</w:t>
      </w:r>
      <w:r w:rsidR="00B0774B" w:rsidRPr="00172FD4">
        <w:rPr>
          <w:rFonts w:asciiTheme="majorBidi" w:hAnsiTheme="majorBidi" w:cstheme="majorBidi"/>
          <w:b/>
          <w:bCs/>
        </w:rPr>
        <w:t>y</w:t>
      </w:r>
    </w:p>
    <w:p w14:paraId="34734FCD" w14:textId="77777777" w:rsidR="0013395F" w:rsidRDefault="00B0774B" w:rsidP="00B0774B">
      <w:pPr>
        <w:spacing w:line="480" w:lineRule="auto"/>
        <w:rPr>
          <w:rFonts w:asciiTheme="majorBidi" w:hAnsiTheme="majorBidi" w:cstheme="majorBidi"/>
        </w:rPr>
      </w:pPr>
      <w:r w:rsidRPr="00172FD4">
        <w:rPr>
          <w:rFonts w:asciiTheme="majorBidi" w:hAnsiTheme="majorBidi" w:cstheme="majorBidi"/>
        </w:rPr>
        <w:t>- Preprocessing: Text tokenization and padding for BERT; image resizing and normalization for BLIP and CLIP.</w:t>
      </w:r>
    </w:p>
    <w:p w14:paraId="4AB0D47F" w14:textId="7D33A650" w:rsidR="00B0774B" w:rsidRPr="00172FD4" w:rsidRDefault="0013395F" w:rsidP="00B0774B">
      <w:pPr>
        <w:spacing w:line="480" w:lineRule="auto"/>
        <w:rPr>
          <w:rFonts w:asciiTheme="majorBidi" w:hAnsiTheme="majorBidi" w:cstheme="majorBidi"/>
        </w:rPr>
      </w:pPr>
      <w:r>
        <w:rPr>
          <w:rFonts w:asciiTheme="majorBidi" w:hAnsiTheme="majorBidi" w:cstheme="majorBidi"/>
        </w:rPr>
        <w:t>- Extract the images and unify the size of them and make the model able to capture the image with the related column in the dataset ID.</w:t>
      </w:r>
      <w:r w:rsidR="00B0774B" w:rsidRPr="00172FD4">
        <w:rPr>
          <w:rFonts w:asciiTheme="majorBidi" w:hAnsiTheme="majorBidi" w:cstheme="majorBidi"/>
        </w:rPr>
        <w:br/>
        <w:t>- Training: Models trained on the training set, tuned using validation set.</w:t>
      </w:r>
      <w:r w:rsidR="00B0774B" w:rsidRPr="00172FD4">
        <w:rPr>
          <w:rFonts w:asciiTheme="majorBidi" w:hAnsiTheme="majorBidi" w:cstheme="majorBidi"/>
        </w:rPr>
        <w:br/>
        <w:t>- Evaluation Metrics: Accuracy, loss, and F1-score are used to measure performance, focusing on the balance between precision and recall.</w:t>
      </w:r>
    </w:p>
    <w:p w14:paraId="2682B4BB" w14:textId="091CA204" w:rsidR="00D56AC2" w:rsidRPr="00172FD4" w:rsidRDefault="00000000" w:rsidP="00B0774B">
      <w:pPr>
        <w:spacing w:line="480" w:lineRule="auto"/>
        <w:rPr>
          <w:rFonts w:asciiTheme="majorBidi" w:hAnsiTheme="majorBidi" w:cstheme="majorBidi"/>
        </w:rPr>
      </w:pPr>
      <w:r w:rsidRPr="00172FD4">
        <w:rPr>
          <w:rFonts w:asciiTheme="majorBidi" w:hAnsiTheme="majorBidi" w:cstheme="majorBidi"/>
        </w:rPr>
        <w:t>3.1 BLIP Model</w:t>
      </w:r>
      <w:r w:rsidR="00B0774B" w:rsidRPr="00172FD4">
        <w:rPr>
          <w:rFonts w:asciiTheme="majorBidi" w:hAnsiTheme="majorBidi" w:cstheme="majorBidi"/>
        </w:rPr>
        <w:t>:</w:t>
      </w:r>
    </w:p>
    <w:p w14:paraId="7F5C378E" w14:textId="77777777" w:rsidR="00D56AC2" w:rsidRPr="00172FD4" w:rsidRDefault="00000000" w:rsidP="00B0774B">
      <w:pPr>
        <w:spacing w:line="480" w:lineRule="auto"/>
        <w:rPr>
          <w:rFonts w:asciiTheme="majorBidi" w:hAnsiTheme="majorBidi" w:cstheme="majorBidi"/>
        </w:rPr>
      </w:pPr>
      <w:r w:rsidRPr="00172FD4">
        <w:rPr>
          <w:rFonts w:asciiTheme="majorBidi" w:hAnsiTheme="majorBidi" w:cstheme="majorBidi"/>
        </w:rPr>
        <w:t>BLIP (Bootstrapping Language-Image Pre-training) is a multimodal model designed to understand the relationship between images and text. It jointly processes visual and textual inputs to generate features useful for classification tasks.</w:t>
      </w:r>
      <w:r w:rsidRPr="00172FD4">
        <w:rPr>
          <w:rFonts w:asciiTheme="majorBidi" w:hAnsiTheme="majorBidi" w:cstheme="majorBidi"/>
        </w:rPr>
        <w:br/>
      </w:r>
      <w:r w:rsidRPr="00172FD4">
        <w:rPr>
          <w:rFonts w:asciiTheme="majorBidi" w:hAnsiTheme="majorBidi" w:cstheme="majorBidi"/>
        </w:rPr>
        <w:br/>
      </w:r>
      <w:r w:rsidRPr="00172FD4">
        <w:rPr>
          <w:rFonts w:asciiTheme="majorBidi" w:hAnsiTheme="majorBidi" w:cstheme="majorBidi"/>
        </w:rPr>
        <w:lastRenderedPageBreak/>
        <w:t>- Approach: Combined image and text features are fed into a classifier.</w:t>
      </w:r>
      <w:r w:rsidRPr="00172FD4">
        <w:rPr>
          <w:rFonts w:asciiTheme="majorBidi" w:hAnsiTheme="majorBidi" w:cstheme="majorBidi"/>
        </w:rPr>
        <w:br/>
        <w:t>- Strength: Exploits multimodal information for better context understanding.</w:t>
      </w:r>
      <w:r w:rsidRPr="00172FD4">
        <w:rPr>
          <w:rFonts w:asciiTheme="majorBidi" w:hAnsiTheme="majorBidi" w:cstheme="majorBidi"/>
        </w:rPr>
        <w:br/>
        <w:t>- Weakness: May require more computational resources and careful tuning.</w:t>
      </w:r>
    </w:p>
    <w:p w14:paraId="0FCC49AF" w14:textId="2A802DD3" w:rsidR="00D56AC2" w:rsidRPr="00172FD4" w:rsidRDefault="00000000" w:rsidP="00B0774B">
      <w:pPr>
        <w:spacing w:line="480" w:lineRule="auto"/>
        <w:rPr>
          <w:rFonts w:asciiTheme="majorBidi" w:hAnsiTheme="majorBidi" w:cstheme="majorBidi"/>
        </w:rPr>
      </w:pPr>
      <w:r w:rsidRPr="00172FD4">
        <w:rPr>
          <w:rFonts w:asciiTheme="majorBidi" w:hAnsiTheme="majorBidi" w:cstheme="majorBidi"/>
        </w:rPr>
        <w:t>3.2 CLIP Model</w:t>
      </w:r>
      <w:r w:rsidR="00B0774B" w:rsidRPr="00172FD4">
        <w:rPr>
          <w:rFonts w:asciiTheme="majorBidi" w:hAnsiTheme="majorBidi" w:cstheme="majorBidi"/>
        </w:rPr>
        <w:t>:</w:t>
      </w:r>
    </w:p>
    <w:p w14:paraId="2B33853C" w14:textId="77777777" w:rsidR="00D56AC2" w:rsidRPr="00172FD4" w:rsidRDefault="00000000" w:rsidP="00B0774B">
      <w:pPr>
        <w:spacing w:line="480" w:lineRule="auto"/>
        <w:rPr>
          <w:rFonts w:asciiTheme="majorBidi" w:hAnsiTheme="majorBidi" w:cstheme="majorBidi"/>
        </w:rPr>
      </w:pPr>
      <w:r w:rsidRPr="00172FD4">
        <w:rPr>
          <w:rFonts w:asciiTheme="majorBidi" w:hAnsiTheme="majorBidi" w:cstheme="majorBidi"/>
        </w:rPr>
        <w:t>CLIP (Contrastive Language-Image Pretraining) learns joint representations of images and text by maximizing their similarity during training on large datasets.</w:t>
      </w:r>
      <w:r w:rsidRPr="00172FD4">
        <w:rPr>
          <w:rFonts w:asciiTheme="majorBidi" w:hAnsiTheme="majorBidi" w:cstheme="majorBidi"/>
        </w:rPr>
        <w:br/>
      </w:r>
      <w:r w:rsidRPr="00172FD4">
        <w:rPr>
          <w:rFonts w:asciiTheme="majorBidi" w:hAnsiTheme="majorBidi" w:cstheme="majorBidi"/>
        </w:rPr>
        <w:br/>
        <w:t xml:space="preserve">- Approach: Uses pre-trained encoders for images and </w:t>
      </w:r>
      <w:proofErr w:type="gramStart"/>
      <w:r w:rsidRPr="00172FD4">
        <w:rPr>
          <w:rFonts w:asciiTheme="majorBidi" w:hAnsiTheme="majorBidi" w:cstheme="majorBidi"/>
        </w:rPr>
        <w:t>text, and</w:t>
      </w:r>
      <w:proofErr w:type="gramEnd"/>
      <w:r w:rsidRPr="00172FD4">
        <w:rPr>
          <w:rFonts w:asciiTheme="majorBidi" w:hAnsiTheme="majorBidi" w:cstheme="majorBidi"/>
        </w:rPr>
        <w:t xml:space="preserve"> compares their embeddings.</w:t>
      </w:r>
      <w:r w:rsidRPr="00172FD4">
        <w:rPr>
          <w:rFonts w:asciiTheme="majorBidi" w:hAnsiTheme="majorBidi" w:cstheme="majorBidi"/>
        </w:rPr>
        <w:br/>
        <w:t>- Strength: Excellent zero-shot capabilities and strong generalization.</w:t>
      </w:r>
      <w:r w:rsidRPr="00172FD4">
        <w:rPr>
          <w:rFonts w:asciiTheme="majorBidi" w:hAnsiTheme="majorBidi" w:cstheme="majorBidi"/>
        </w:rPr>
        <w:br/>
        <w:t>- Weakness: Performance depends on similarity of target domain to training data.</w:t>
      </w:r>
    </w:p>
    <w:p w14:paraId="728B0D49" w14:textId="126ABE3D" w:rsidR="00D56AC2" w:rsidRPr="00172FD4" w:rsidRDefault="00000000" w:rsidP="00B0774B">
      <w:pPr>
        <w:spacing w:line="480" w:lineRule="auto"/>
        <w:rPr>
          <w:rFonts w:asciiTheme="majorBidi" w:hAnsiTheme="majorBidi" w:cstheme="majorBidi"/>
        </w:rPr>
      </w:pPr>
      <w:r w:rsidRPr="00172FD4">
        <w:rPr>
          <w:rFonts w:asciiTheme="majorBidi" w:hAnsiTheme="majorBidi" w:cstheme="majorBidi"/>
        </w:rPr>
        <w:t>3.3 BERT + Logistic Regression</w:t>
      </w:r>
      <w:r w:rsidR="00B0774B" w:rsidRPr="00172FD4">
        <w:rPr>
          <w:rFonts w:asciiTheme="majorBidi" w:hAnsiTheme="majorBidi" w:cstheme="majorBidi"/>
        </w:rPr>
        <w:t>:</w:t>
      </w:r>
    </w:p>
    <w:p w14:paraId="5B899617" w14:textId="77777777" w:rsidR="00D56AC2" w:rsidRPr="00172FD4" w:rsidRDefault="00000000" w:rsidP="00B0774B">
      <w:pPr>
        <w:spacing w:line="480" w:lineRule="auto"/>
        <w:rPr>
          <w:rFonts w:asciiTheme="majorBidi" w:hAnsiTheme="majorBidi" w:cstheme="majorBidi"/>
        </w:rPr>
      </w:pPr>
      <w:r w:rsidRPr="00172FD4">
        <w:rPr>
          <w:rFonts w:asciiTheme="majorBidi" w:hAnsiTheme="majorBidi" w:cstheme="majorBidi"/>
        </w:rPr>
        <w:t>This approach uses BERT (Bidirectional Encoder Representations from Transformers) to extract contextualized text embeddings from news articles. These embeddings are then fed into a logistic regression classifier.</w:t>
      </w:r>
      <w:r w:rsidRPr="00172FD4">
        <w:rPr>
          <w:rFonts w:asciiTheme="majorBidi" w:hAnsiTheme="majorBidi" w:cstheme="majorBidi"/>
        </w:rPr>
        <w:br/>
      </w:r>
      <w:r w:rsidRPr="00172FD4">
        <w:rPr>
          <w:rFonts w:asciiTheme="majorBidi" w:hAnsiTheme="majorBidi" w:cstheme="majorBidi"/>
        </w:rPr>
        <w:br/>
        <w:t>- Approach: Text-only model focusing on deep semantic understanding.</w:t>
      </w:r>
      <w:r w:rsidRPr="00172FD4">
        <w:rPr>
          <w:rFonts w:asciiTheme="majorBidi" w:hAnsiTheme="majorBidi" w:cstheme="majorBidi"/>
        </w:rPr>
        <w:br/>
        <w:t>- Strength: Simple, effective baseline with explainable results.</w:t>
      </w:r>
      <w:r w:rsidRPr="00172FD4">
        <w:rPr>
          <w:rFonts w:asciiTheme="majorBidi" w:hAnsiTheme="majorBidi" w:cstheme="majorBidi"/>
        </w:rPr>
        <w:br/>
        <w:t>- Weakness: Logistic regression may underperform on complex patterns.</w:t>
      </w:r>
    </w:p>
    <w:p w14:paraId="484FD1D6" w14:textId="556071A9" w:rsidR="00D56AC2" w:rsidRPr="00172FD4" w:rsidRDefault="00000000" w:rsidP="00B0774B">
      <w:pPr>
        <w:spacing w:line="480" w:lineRule="auto"/>
        <w:rPr>
          <w:rFonts w:asciiTheme="majorBidi" w:hAnsiTheme="majorBidi" w:cstheme="majorBidi"/>
        </w:rPr>
      </w:pPr>
      <w:r w:rsidRPr="00172FD4">
        <w:rPr>
          <w:rFonts w:asciiTheme="majorBidi" w:hAnsiTheme="majorBidi" w:cstheme="majorBidi"/>
        </w:rPr>
        <w:t xml:space="preserve">3.4 BERT + </w:t>
      </w:r>
      <w:r w:rsidR="00A172FF">
        <w:rPr>
          <w:rFonts w:asciiTheme="majorBidi" w:hAnsiTheme="majorBidi" w:cstheme="majorBidi"/>
        </w:rPr>
        <w:t>Blip + Glove</w:t>
      </w:r>
      <w:r w:rsidRPr="00172FD4">
        <w:rPr>
          <w:rFonts w:asciiTheme="majorBidi" w:hAnsiTheme="majorBidi" w:cstheme="majorBidi"/>
        </w:rPr>
        <w:t xml:space="preserve"> (Early Fusion)</w:t>
      </w:r>
      <w:r w:rsidR="00B0774B" w:rsidRPr="00172FD4">
        <w:rPr>
          <w:rFonts w:asciiTheme="majorBidi" w:hAnsiTheme="majorBidi" w:cstheme="majorBidi"/>
        </w:rPr>
        <w:t>:</w:t>
      </w:r>
    </w:p>
    <w:p w14:paraId="0C3D8BC4" w14:textId="27CB8147" w:rsidR="0013395F" w:rsidRPr="00172FD4" w:rsidRDefault="00000000" w:rsidP="0013395F">
      <w:pPr>
        <w:spacing w:line="480" w:lineRule="auto"/>
        <w:rPr>
          <w:rFonts w:asciiTheme="majorBidi" w:hAnsiTheme="majorBidi" w:cstheme="majorBidi"/>
        </w:rPr>
      </w:pPr>
      <w:r w:rsidRPr="00172FD4">
        <w:rPr>
          <w:rFonts w:asciiTheme="majorBidi" w:hAnsiTheme="majorBidi" w:cstheme="majorBidi"/>
        </w:rPr>
        <w:t>This model extends the previous by replacing logistic regression with a trainable Artificial Neural Network (ANN) classifier</w:t>
      </w:r>
      <w:r w:rsidR="00A172FF">
        <w:rPr>
          <w:rFonts w:asciiTheme="majorBidi" w:hAnsiTheme="majorBidi" w:cstheme="majorBidi"/>
        </w:rPr>
        <w:t xml:space="preserve"> and Blip embeddings.</w:t>
      </w:r>
      <w:r w:rsidRPr="00172FD4">
        <w:rPr>
          <w:rFonts w:asciiTheme="majorBidi" w:hAnsiTheme="majorBidi" w:cstheme="majorBidi"/>
        </w:rPr>
        <w:br/>
      </w:r>
      <w:r w:rsidRPr="00172FD4">
        <w:rPr>
          <w:rFonts w:asciiTheme="majorBidi" w:hAnsiTheme="majorBidi" w:cstheme="majorBidi"/>
        </w:rPr>
        <w:br/>
        <w:t xml:space="preserve">- Approach: BERT embeddings are passed through </w:t>
      </w:r>
      <w:r w:rsidR="00A172FF">
        <w:rPr>
          <w:rFonts w:asciiTheme="majorBidi" w:hAnsiTheme="majorBidi" w:cstheme="majorBidi"/>
        </w:rPr>
        <w:t>Blip and Glove</w:t>
      </w:r>
      <w:r w:rsidRPr="00172FD4">
        <w:rPr>
          <w:rFonts w:asciiTheme="majorBidi" w:hAnsiTheme="majorBidi" w:cstheme="majorBidi"/>
        </w:rPr>
        <w:br/>
      </w:r>
      <w:r w:rsidRPr="00172FD4">
        <w:rPr>
          <w:rFonts w:asciiTheme="majorBidi" w:hAnsiTheme="majorBidi" w:cstheme="majorBidi"/>
        </w:rPr>
        <w:lastRenderedPageBreak/>
        <w:t>- Strength: More powerful classifier capable of learning nonlinear decision boundaries.</w:t>
      </w:r>
      <w:r w:rsidRPr="00172FD4">
        <w:rPr>
          <w:rFonts w:asciiTheme="majorBidi" w:hAnsiTheme="majorBidi" w:cstheme="majorBidi"/>
        </w:rPr>
        <w:br/>
        <w:t>- Weakness: Requires more training data and hyperparameter tuning.</w:t>
      </w:r>
    </w:p>
    <w:p w14:paraId="77284F27" w14:textId="7D9598E3" w:rsidR="00D56AC2" w:rsidRPr="0013395F" w:rsidRDefault="00000000" w:rsidP="00B0774B">
      <w:pPr>
        <w:spacing w:line="480" w:lineRule="auto"/>
        <w:rPr>
          <w:rFonts w:asciiTheme="majorBidi" w:hAnsiTheme="majorBidi" w:cstheme="majorBidi"/>
          <w:b/>
          <w:bCs/>
        </w:rPr>
      </w:pPr>
      <w:r w:rsidRPr="0013395F">
        <w:rPr>
          <w:rFonts w:asciiTheme="majorBidi" w:hAnsiTheme="majorBidi" w:cstheme="majorBidi"/>
          <w:b/>
          <w:bCs/>
        </w:rPr>
        <w:t xml:space="preserve">5. Results </w:t>
      </w:r>
      <w:r w:rsidR="0013395F" w:rsidRPr="0013395F">
        <w:rPr>
          <w:rFonts w:asciiTheme="majorBidi" w:hAnsiTheme="majorBidi" w:cstheme="majorBidi"/>
          <w:b/>
          <w:bCs/>
        </w:rPr>
        <w:t>and Findings</w:t>
      </w:r>
    </w:p>
    <w:tbl>
      <w:tblPr>
        <w:tblW w:w="0" w:type="auto"/>
        <w:tblLook w:val="04A0" w:firstRow="1" w:lastRow="0" w:firstColumn="1" w:lastColumn="0" w:noHBand="0" w:noVBand="1"/>
      </w:tblPr>
      <w:tblGrid>
        <w:gridCol w:w="1473"/>
        <w:gridCol w:w="1473"/>
        <w:gridCol w:w="1473"/>
        <w:gridCol w:w="1473"/>
        <w:gridCol w:w="1473"/>
      </w:tblGrid>
      <w:tr w:rsidR="00B0774B" w:rsidRPr="00172FD4" w14:paraId="08FFD9A0" w14:textId="77777777" w:rsidTr="0013395F">
        <w:trPr>
          <w:trHeight w:val="674"/>
        </w:trPr>
        <w:tc>
          <w:tcPr>
            <w:tcW w:w="1473" w:type="dxa"/>
          </w:tcPr>
          <w:p w14:paraId="607185C0" w14:textId="77777777" w:rsidR="00D56AC2" w:rsidRPr="00172FD4" w:rsidRDefault="00000000" w:rsidP="00B0774B">
            <w:pPr>
              <w:spacing w:line="480" w:lineRule="auto"/>
              <w:rPr>
                <w:rFonts w:asciiTheme="majorBidi" w:hAnsiTheme="majorBidi" w:cstheme="majorBidi"/>
              </w:rPr>
            </w:pPr>
            <w:r w:rsidRPr="00172FD4">
              <w:rPr>
                <w:rFonts w:asciiTheme="majorBidi" w:hAnsiTheme="majorBidi" w:cstheme="majorBidi"/>
              </w:rPr>
              <w:t>Model</w:t>
            </w:r>
          </w:p>
        </w:tc>
        <w:tc>
          <w:tcPr>
            <w:tcW w:w="1473" w:type="dxa"/>
          </w:tcPr>
          <w:p w14:paraId="7E24F6E1" w14:textId="77777777" w:rsidR="00D56AC2" w:rsidRPr="00172FD4" w:rsidRDefault="00000000" w:rsidP="00B0774B">
            <w:pPr>
              <w:spacing w:line="480" w:lineRule="auto"/>
              <w:rPr>
                <w:rFonts w:asciiTheme="majorBidi" w:hAnsiTheme="majorBidi" w:cstheme="majorBidi"/>
              </w:rPr>
            </w:pPr>
            <w:r w:rsidRPr="00172FD4">
              <w:rPr>
                <w:rFonts w:asciiTheme="majorBidi" w:hAnsiTheme="majorBidi" w:cstheme="majorBidi"/>
              </w:rPr>
              <w:t>Training Accuracy</w:t>
            </w:r>
          </w:p>
        </w:tc>
        <w:tc>
          <w:tcPr>
            <w:tcW w:w="1473" w:type="dxa"/>
          </w:tcPr>
          <w:p w14:paraId="6B2017A9" w14:textId="77777777" w:rsidR="00D56AC2" w:rsidRPr="00172FD4" w:rsidRDefault="00000000" w:rsidP="00B0774B">
            <w:pPr>
              <w:spacing w:line="480" w:lineRule="auto"/>
              <w:rPr>
                <w:rFonts w:asciiTheme="majorBidi" w:hAnsiTheme="majorBidi" w:cstheme="majorBidi"/>
              </w:rPr>
            </w:pPr>
            <w:r w:rsidRPr="00172FD4">
              <w:rPr>
                <w:rFonts w:asciiTheme="majorBidi" w:hAnsiTheme="majorBidi" w:cstheme="majorBidi"/>
              </w:rPr>
              <w:t>Test Accuracy</w:t>
            </w:r>
          </w:p>
        </w:tc>
        <w:tc>
          <w:tcPr>
            <w:tcW w:w="1473" w:type="dxa"/>
          </w:tcPr>
          <w:p w14:paraId="4938AD66" w14:textId="77777777" w:rsidR="00D56AC2" w:rsidRPr="00172FD4" w:rsidRDefault="00000000" w:rsidP="00B0774B">
            <w:pPr>
              <w:spacing w:line="480" w:lineRule="auto"/>
              <w:rPr>
                <w:rFonts w:asciiTheme="majorBidi" w:hAnsiTheme="majorBidi" w:cstheme="majorBidi"/>
              </w:rPr>
            </w:pPr>
            <w:r w:rsidRPr="00172FD4">
              <w:rPr>
                <w:rFonts w:asciiTheme="majorBidi" w:hAnsiTheme="majorBidi" w:cstheme="majorBidi"/>
              </w:rPr>
              <w:t>Loss</w:t>
            </w:r>
          </w:p>
        </w:tc>
        <w:tc>
          <w:tcPr>
            <w:tcW w:w="1473" w:type="dxa"/>
          </w:tcPr>
          <w:p w14:paraId="1E60F766" w14:textId="6A2B6593" w:rsidR="00D56AC2" w:rsidRPr="00172FD4" w:rsidRDefault="00D56AC2" w:rsidP="00B0774B">
            <w:pPr>
              <w:spacing w:line="480" w:lineRule="auto"/>
              <w:rPr>
                <w:rFonts w:asciiTheme="majorBidi" w:hAnsiTheme="majorBidi" w:cstheme="majorBidi"/>
              </w:rPr>
            </w:pPr>
          </w:p>
        </w:tc>
      </w:tr>
      <w:tr w:rsidR="00B0774B" w:rsidRPr="00172FD4" w14:paraId="4D73FACE" w14:textId="77777777" w:rsidTr="0013395F">
        <w:trPr>
          <w:trHeight w:val="396"/>
        </w:trPr>
        <w:tc>
          <w:tcPr>
            <w:tcW w:w="1473" w:type="dxa"/>
          </w:tcPr>
          <w:p w14:paraId="5A4C933C" w14:textId="77777777" w:rsidR="00D56AC2" w:rsidRPr="00172FD4" w:rsidRDefault="00000000" w:rsidP="00B0774B">
            <w:pPr>
              <w:spacing w:line="480" w:lineRule="auto"/>
              <w:rPr>
                <w:rFonts w:asciiTheme="majorBidi" w:hAnsiTheme="majorBidi" w:cstheme="majorBidi"/>
              </w:rPr>
            </w:pPr>
            <w:r w:rsidRPr="00172FD4">
              <w:rPr>
                <w:rFonts w:asciiTheme="majorBidi" w:hAnsiTheme="majorBidi" w:cstheme="majorBidi"/>
              </w:rPr>
              <w:t>BLIP</w:t>
            </w:r>
          </w:p>
        </w:tc>
        <w:tc>
          <w:tcPr>
            <w:tcW w:w="1473" w:type="dxa"/>
          </w:tcPr>
          <w:p w14:paraId="46B942E8" w14:textId="30A34248" w:rsidR="00D56AC2" w:rsidRPr="00172FD4" w:rsidRDefault="001E5006" w:rsidP="00B0774B">
            <w:pPr>
              <w:spacing w:line="480" w:lineRule="auto"/>
              <w:rPr>
                <w:rFonts w:asciiTheme="majorBidi" w:hAnsiTheme="majorBidi" w:cstheme="majorBidi"/>
              </w:rPr>
            </w:pPr>
            <w:r>
              <w:rPr>
                <w:rFonts w:asciiTheme="majorBidi" w:hAnsiTheme="majorBidi" w:cstheme="majorBidi"/>
              </w:rPr>
              <w:t>74%</w:t>
            </w:r>
          </w:p>
        </w:tc>
        <w:tc>
          <w:tcPr>
            <w:tcW w:w="1473" w:type="dxa"/>
          </w:tcPr>
          <w:p w14:paraId="4C489D84" w14:textId="73A2F8B6" w:rsidR="00D56AC2" w:rsidRPr="00172FD4" w:rsidRDefault="001E5006" w:rsidP="00B0774B">
            <w:pPr>
              <w:spacing w:line="480" w:lineRule="auto"/>
              <w:rPr>
                <w:rFonts w:asciiTheme="majorBidi" w:hAnsiTheme="majorBidi" w:cstheme="majorBidi"/>
              </w:rPr>
            </w:pPr>
            <w:r>
              <w:rPr>
                <w:rFonts w:asciiTheme="majorBidi" w:hAnsiTheme="majorBidi" w:cstheme="majorBidi"/>
              </w:rPr>
              <w:t>68%</w:t>
            </w:r>
          </w:p>
        </w:tc>
        <w:tc>
          <w:tcPr>
            <w:tcW w:w="1473" w:type="dxa"/>
          </w:tcPr>
          <w:p w14:paraId="18CFA5A0" w14:textId="466F48A7" w:rsidR="00D56AC2" w:rsidRPr="00172FD4" w:rsidRDefault="00000000" w:rsidP="00B0774B">
            <w:pPr>
              <w:spacing w:line="480" w:lineRule="auto"/>
              <w:rPr>
                <w:rFonts w:asciiTheme="majorBidi" w:hAnsiTheme="majorBidi" w:cstheme="majorBidi"/>
              </w:rPr>
            </w:pPr>
            <w:r w:rsidRPr="00172FD4">
              <w:rPr>
                <w:rFonts w:asciiTheme="majorBidi" w:hAnsiTheme="majorBidi" w:cstheme="majorBidi"/>
              </w:rPr>
              <w:t>0.</w:t>
            </w:r>
            <w:r w:rsidR="001E5006">
              <w:rPr>
                <w:rFonts w:asciiTheme="majorBidi" w:hAnsiTheme="majorBidi" w:cstheme="majorBidi"/>
              </w:rPr>
              <w:t>58</w:t>
            </w:r>
          </w:p>
        </w:tc>
        <w:tc>
          <w:tcPr>
            <w:tcW w:w="1473" w:type="dxa"/>
          </w:tcPr>
          <w:p w14:paraId="7111A857" w14:textId="6BE0071E" w:rsidR="00D56AC2" w:rsidRPr="00172FD4" w:rsidRDefault="00D56AC2" w:rsidP="00B0774B">
            <w:pPr>
              <w:spacing w:line="480" w:lineRule="auto"/>
              <w:rPr>
                <w:rFonts w:asciiTheme="majorBidi" w:hAnsiTheme="majorBidi" w:cstheme="majorBidi"/>
              </w:rPr>
            </w:pPr>
          </w:p>
        </w:tc>
      </w:tr>
      <w:tr w:rsidR="00B0774B" w:rsidRPr="00172FD4" w14:paraId="1A2B7036" w14:textId="77777777" w:rsidTr="0013395F">
        <w:trPr>
          <w:trHeight w:val="390"/>
        </w:trPr>
        <w:tc>
          <w:tcPr>
            <w:tcW w:w="1473" w:type="dxa"/>
          </w:tcPr>
          <w:p w14:paraId="75698B92" w14:textId="77777777" w:rsidR="00D56AC2" w:rsidRPr="00172FD4" w:rsidRDefault="00000000" w:rsidP="00B0774B">
            <w:pPr>
              <w:spacing w:line="480" w:lineRule="auto"/>
              <w:rPr>
                <w:rFonts w:asciiTheme="majorBidi" w:hAnsiTheme="majorBidi" w:cstheme="majorBidi"/>
              </w:rPr>
            </w:pPr>
            <w:r w:rsidRPr="00172FD4">
              <w:rPr>
                <w:rFonts w:asciiTheme="majorBidi" w:hAnsiTheme="majorBidi" w:cstheme="majorBidi"/>
              </w:rPr>
              <w:t>CLIP</w:t>
            </w:r>
          </w:p>
        </w:tc>
        <w:tc>
          <w:tcPr>
            <w:tcW w:w="1473" w:type="dxa"/>
          </w:tcPr>
          <w:p w14:paraId="6D1C5EF7" w14:textId="1FE984D8" w:rsidR="00D56AC2" w:rsidRPr="00172FD4" w:rsidRDefault="00CB7E29" w:rsidP="00B0774B">
            <w:pPr>
              <w:spacing w:line="480" w:lineRule="auto"/>
              <w:rPr>
                <w:rFonts w:asciiTheme="majorBidi" w:hAnsiTheme="majorBidi" w:cstheme="majorBidi"/>
              </w:rPr>
            </w:pPr>
            <w:r>
              <w:rPr>
                <w:rFonts w:asciiTheme="majorBidi" w:hAnsiTheme="majorBidi" w:cstheme="majorBidi"/>
              </w:rPr>
              <w:t>76%</w:t>
            </w:r>
          </w:p>
        </w:tc>
        <w:tc>
          <w:tcPr>
            <w:tcW w:w="1473" w:type="dxa"/>
          </w:tcPr>
          <w:p w14:paraId="74741E8A" w14:textId="18647E74" w:rsidR="00D56AC2" w:rsidRPr="00172FD4" w:rsidRDefault="00CB7E29" w:rsidP="00B0774B">
            <w:pPr>
              <w:spacing w:line="480" w:lineRule="auto"/>
              <w:rPr>
                <w:rFonts w:asciiTheme="majorBidi" w:hAnsiTheme="majorBidi" w:cstheme="majorBidi"/>
              </w:rPr>
            </w:pPr>
            <w:r>
              <w:rPr>
                <w:rFonts w:asciiTheme="majorBidi" w:hAnsiTheme="majorBidi" w:cstheme="majorBidi"/>
              </w:rPr>
              <w:t>7</w:t>
            </w:r>
            <w:r w:rsidRPr="00172FD4">
              <w:rPr>
                <w:rFonts w:asciiTheme="majorBidi" w:hAnsiTheme="majorBidi" w:cstheme="majorBidi"/>
              </w:rPr>
              <w:t>8%</w:t>
            </w:r>
          </w:p>
        </w:tc>
        <w:tc>
          <w:tcPr>
            <w:tcW w:w="1473" w:type="dxa"/>
          </w:tcPr>
          <w:p w14:paraId="25C49B3B" w14:textId="41A8E559" w:rsidR="00D56AC2" w:rsidRPr="00172FD4" w:rsidRDefault="00000000" w:rsidP="00B0774B">
            <w:pPr>
              <w:spacing w:line="480" w:lineRule="auto"/>
              <w:rPr>
                <w:rFonts w:asciiTheme="majorBidi" w:hAnsiTheme="majorBidi" w:cstheme="majorBidi"/>
              </w:rPr>
            </w:pPr>
            <w:r w:rsidRPr="00172FD4">
              <w:rPr>
                <w:rFonts w:asciiTheme="majorBidi" w:hAnsiTheme="majorBidi" w:cstheme="majorBidi"/>
              </w:rPr>
              <w:t>0.</w:t>
            </w:r>
            <w:r w:rsidR="00CB7E29">
              <w:rPr>
                <w:rFonts w:asciiTheme="majorBidi" w:hAnsiTheme="majorBidi" w:cstheme="majorBidi"/>
              </w:rPr>
              <w:t>52</w:t>
            </w:r>
          </w:p>
        </w:tc>
        <w:tc>
          <w:tcPr>
            <w:tcW w:w="1473" w:type="dxa"/>
          </w:tcPr>
          <w:p w14:paraId="0283ED18" w14:textId="45361E3D" w:rsidR="00D56AC2" w:rsidRPr="00172FD4" w:rsidRDefault="00D56AC2" w:rsidP="00B0774B">
            <w:pPr>
              <w:spacing w:line="480" w:lineRule="auto"/>
              <w:rPr>
                <w:rFonts w:asciiTheme="majorBidi" w:hAnsiTheme="majorBidi" w:cstheme="majorBidi"/>
              </w:rPr>
            </w:pPr>
          </w:p>
        </w:tc>
      </w:tr>
      <w:tr w:rsidR="00B0774B" w:rsidRPr="00172FD4" w14:paraId="070F271E" w14:textId="77777777" w:rsidTr="0013395F">
        <w:trPr>
          <w:trHeight w:val="957"/>
        </w:trPr>
        <w:tc>
          <w:tcPr>
            <w:tcW w:w="1473" w:type="dxa"/>
          </w:tcPr>
          <w:p w14:paraId="0F7C8DD5" w14:textId="77777777" w:rsidR="00D56AC2" w:rsidRPr="00172FD4" w:rsidRDefault="00000000" w:rsidP="00B0774B">
            <w:pPr>
              <w:spacing w:line="480" w:lineRule="auto"/>
              <w:rPr>
                <w:rFonts w:asciiTheme="majorBidi" w:hAnsiTheme="majorBidi" w:cstheme="majorBidi"/>
              </w:rPr>
            </w:pPr>
            <w:r w:rsidRPr="00172FD4">
              <w:rPr>
                <w:rFonts w:asciiTheme="majorBidi" w:hAnsiTheme="majorBidi" w:cstheme="majorBidi"/>
              </w:rPr>
              <w:t>BERT + Logistic Regression</w:t>
            </w:r>
          </w:p>
        </w:tc>
        <w:tc>
          <w:tcPr>
            <w:tcW w:w="1473" w:type="dxa"/>
          </w:tcPr>
          <w:p w14:paraId="3859D010" w14:textId="6E21E0A6" w:rsidR="00D56AC2" w:rsidRPr="00172FD4" w:rsidRDefault="00000000" w:rsidP="00B0774B">
            <w:pPr>
              <w:spacing w:line="480" w:lineRule="auto"/>
              <w:rPr>
                <w:rFonts w:asciiTheme="majorBidi" w:hAnsiTheme="majorBidi" w:cstheme="majorBidi"/>
              </w:rPr>
            </w:pPr>
            <w:r w:rsidRPr="00172FD4">
              <w:rPr>
                <w:rFonts w:asciiTheme="majorBidi" w:hAnsiTheme="majorBidi" w:cstheme="majorBidi"/>
              </w:rPr>
              <w:t>8</w:t>
            </w:r>
            <w:r w:rsidR="00CB7E29">
              <w:rPr>
                <w:rFonts w:asciiTheme="majorBidi" w:hAnsiTheme="majorBidi" w:cstheme="majorBidi"/>
              </w:rPr>
              <w:t>2</w:t>
            </w:r>
            <w:r w:rsidRPr="00172FD4">
              <w:rPr>
                <w:rFonts w:asciiTheme="majorBidi" w:hAnsiTheme="majorBidi" w:cstheme="majorBidi"/>
              </w:rPr>
              <w:t>%</w:t>
            </w:r>
          </w:p>
        </w:tc>
        <w:tc>
          <w:tcPr>
            <w:tcW w:w="1473" w:type="dxa"/>
          </w:tcPr>
          <w:p w14:paraId="688FCBAE" w14:textId="2FB188B4" w:rsidR="00D56AC2" w:rsidRPr="00172FD4" w:rsidRDefault="00000000" w:rsidP="00B0774B">
            <w:pPr>
              <w:spacing w:line="480" w:lineRule="auto"/>
              <w:rPr>
                <w:rFonts w:asciiTheme="majorBidi" w:hAnsiTheme="majorBidi" w:cstheme="majorBidi"/>
              </w:rPr>
            </w:pPr>
            <w:r w:rsidRPr="00172FD4">
              <w:rPr>
                <w:rFonts w:asciiTheme="majorBidi" w:hAnsiTheme="majorBidi" w:cstheme="majorBidi"/>
              </w:rPr>
              <w:t>7</w:t>
            </w:r>
            <w:r w:rsidR="00CB7E29">
              <w:rPr>
                <w:rFonts w:asciiTheme="majorBidi" w:hAnsiTheme="majorBidi" w:cstheme="majorBidi"/>
              </w:rPr>
              <w:t>5</w:t>
            </w:r>
            <w:r w:rsidRPr="00172FD4">
              <w:rPr>
                <w:rFonts w:asciiTheme="majorBidi" w:hAnsiTheme="majorBidi" w:cstheme="majorBidi"/>
              </w:rPr>
              <w:t>%</w:t>
            </w:r>
          </w:p>
        </w:tc>
        <w:tc>
          <w:tcPr>
            <w:tcW w:w="1473" w:type="dxa"/>
          </w:tcPr>
          <w:p w14:paraId="6F85B231" w14:textId="4123CFBA" w:rsidR="00D56AC2" w:rsidRPr="00172FD4" w:rsidRDefault="00CB7E29" w:rsidP="00B0774B">
            <w:pPr>
              <w:spacing w:line="480" w:lineRule="auto"/>
              <w:rPr>
                <w:rFonts w:asciiTheme="majorBidi" w:hAnsiTheme="majorBidi" w:cstheme="majorBidi"/>
              </w:rPr>
            </w:pPr>
            <w:r>
              <w:rPr>
                <w:rFonts w:asciiTheme="majorBidi" w:hAnsiTheme="majorBidi" w:cstheme="majorBidi"/>
              </w:rPr>
              <w:t>0.38</w:t>
            </w:r>
          </w:p>
        </w:tc>
        <w:tc>
          <w:tcPr>
            <w:tcW w:w="1473" w:type="dxa"/>
          </w:tcPr>
          <w:p w14:paraId="7711F5C9" w14:textId="63DE347E" w:rsidR="00D56AC2" w:rsidRPr="00172FD4" w:rsidRDefault="00D56AC2" w:rsidP="00B0774B">
            <w:pPr>
              <w:spacing w:line="480" w:lineRule="auto"/>
              <w:rPr>
                <w:rFonts w:asciiTheme="majorBidi" w:hAnsiTheme="majorBidi" w:cstheme="majorBidi"/>
              </w:rPr>
            </w:pPr>
          </w:p>
        </w:tc>
      </w:tr>
      <w:tr w:rsidR="00B0774B" w:rsidRPr="00172FD4" w14:paraId="5A8C6F55" w14:textId="77777777" w:rsidTr="0013395F">
        <w:trPr>
          <w:trHeight w:val="396"/>
        </w:trPr>
        <w:tc>
          <w:tcPr>
            <w:tcW w:w="1473" w:type="dxa"/>
          </w:tcPr>
          <w:p w14:paraId="6B5C708E" w14:textId="44406FEC" w:rsidR="0013395F" w:rsidRPr="00172FD4" w:rsidRDefault="00000000" w:rsidP="0013395F">
            <w:pPr>
              <w:spacing w:line="480" w:lineRule="auto"/>
              <w:rPr>
                <w:rFonts w:asciiTheme="majorBidi" w:hAnsiTheme="majorBidi" w:cstheme="majorBidi"/>
              </w:rPr>
            </w:pPr>
            <w:r w:rsidRPr="00172FD4">
              <w:rPr>
                <w:rFonts w:asciiTheme="majorBidi" w:hAnsiTheme="majorBidi" w:cstheme="majorBidi"/>
              </w:rPr>
              <w:t>BERT</w:t>
            </w:r>
            <w:r w:rsidR="0013395F">
              <w:rPr>
                <w:rFonts w:asciiTheme="majorBidi" w:hAnsiTheme="majorBidi" w:cstheme="majorBidi"/>
              </w:rPr>
              <w:t>+</w:t>
            </w:r>
            <w:r w:rsidRPr="00172FD4">
              <w:rPr>
                <w:rFonts w:asciiTheme="majorBidi" w:hAnsiTheme="majorBidi" w:cstheme="majorBidi"/>
              </w:rPr>
              <w:t xml:space="preserve"> </w:t>
            </w:r>
            <w:proofErr w:type="spellStart"/>
            <w:r w:rsidR="001E5006">
              <w:rPr>
                <w:rFonts w:asciiTheme="majorBidi" w:hAnsiTheme="majorBidi" w:cstheme="majorBidi"/>
              </w:rPr>
              <w:t>Blip+Glove</w:t>
            </w:r>
            <w:proofErr w:type="spellEnd"/>
          </w:p>
        </w:tc>
        <w:tc>
          <w:tcPr>
            <w:tcW w:w="1473" w:type="dxa"/>
          </w:tcPr>
          <w:p w14:paraId="5456DC70" w14:textId="45D52773" w:rsidR="00D56AC2" w:rsidRPr="00172FD4" w:rsidRDefault="00000000" w:rsidP="00B0774B">
            <w:pPr>
              <w:spacing w:line="480" w:lineRule="auto"/>
              <w:rPr>
                <w:rFonts w:asciiTheme="majorBidi" w:hAnsiTheme="majorBidi" w:cstheme="majorBidi"/>
              </w:rPr>
            </w:pPr>
            <w:r w:rsidRPr="00172FD4">
              <w:rPr>
                <w:rFonts w:asciiTheme="majorBidi" w:hAnsiTheme="majorBidi" w:cstheme="majorBidi"/>
              </w:rPr>
              <w:t>8</w:t>
            </w:r>
            <w:r w:rsidR="001E5006">
              <w:rPr>
                <w:rFonts w:asciiTheme="majorBidi" w:hAnsiTheme="majorBidi" w:cstheme="majorBidi"/>
              </w:rPr>
              <w:t>2</w:t>
            </w:r>
            <w:r w:rsidRPr="00172FD4">
              <w:rPr>
                <w:rFonts w:asciiTheme="majorBidi" w:hAnsiTheme="majorBidi" w:cstheme="majorBidi"/>
              </w:rPr>
              <w:t>%</w:t>
            </w:r>
          </w:p>
        </w:tc>
        <w:tc>
          <w:tcPr>
            <w:tcW w:w="1473" w:type="dxa"/>
          </w:tcPr>
          <w:p w14:paraId="2353A169" w14:textId="36488B3A" w:rsidR="00D56AC2" w:rsidRPr="00172FD4" w:rsidRDefault="00000000" w:rsidP="00B0774B">
            <w:pPr>
              <w:spacing w:line="480" w:lineRule="auto"/>
              <w:rPr>
                <w:rFonts w:asciiTheme="majorBidi" w:hAnsiTheme="majorBidi" w:cstheme="majorBidi"/>
              </w:rPr>
            </w:pPr>
            <w:r w:rsidRPr="00172FD4">
              <w:rPr>
                <w:rFonts w:asciiTheme="majorBidi" w:hAnsiTheme="majorBidi" w:cstheme="majorBidi"/>
              </w:rPr>
              <w:t>7</w:t>
            </w:r>
            <w:r w:rsidR="001E5006">
              <w:rPr>
                <w:rFonts w:asciiTheme="majorBidi" w:hAnsiTheme="majorBidi" w:cstheme="majorBidi"/>
              </w:rPr>
              <w:t>5</w:t>
            </w:r>
            <w:r w:rsidRPr="00172FD4">
              <w:rPr>
                <w:rFonts w:asciiTheme="majorBidi" w:hAnsiTheme="majorBidi" w:cstheme="majorBidi"/>
              </w:rPr>
              <w:t>%</w:t>
            </w:r>
          </w:p>
        </w:tc>
        <w:tc>
          <w:tcPr>
            <w:tcW w:w="1473" w:type="dxa"/>
          </w:tcPr>
          <w:p w14:paraId="5A640220" w14:textId="274156CC" w:rsidR="00D56AC2" w:rsidRPr="00172FD4" w:rsidRDefault="001E5006" w:rsidP="00B0774B">
            <w:pPr>
              <w:spacing w:line="480" w:lineRule="auto"/>
              <w:rPr>
                <w:rFonts w:asciiTheme="majorBidi" w:hAnsiTheme="majorBidi" w:cstheme="majorBidi"/>
              </w:rPr>
            </w:pPr>
            <w:r>
              <w:rPr>
                <w:rFonts w:asciiTheme="majorBidi" w:hAnsiTheme="majorBidi" w:cstheme="majorBidi"/>
              </w:rPr>
              <w:t>0.40</w:t>
            </w:r>
          </w:p>
        </w:tc>
        <w:tc>
          <w:tcPr>
            <w:tcW w:w="1473" w:type="dxa"/>
          </w:tcPr>
          <w:p w14:paraId="49B25C51" w14:textId="7F1B03A9" w:rsidR="00D56AC2" w:rsidRPr="00172FD4" w:rsidRDefault="00D56AC2" w:rsidP="00B0774B">
            <w:pPr>
              <w:spacing w:line="480" w:lineRule="auto"/>
              <w:rPr>
                <w:rFonts w:asciiTheme="majorBidi" w:hAnsiTheme="majorBidi" w:cstheme="majorBidi"/>
              </w:rPr>
            </w:pPr>
          </w:p>
        </w:tc>
      </w:tr>
    </w:tbl>
    <w:p w14:paraId="5897FCE6" w14:textId="3DC0993E" w:rsidR="00D56AC2" w:rsidRDefault="00D56AC2" w:rsidP="00B0774B">
      <w:pPr>
        <w:spacing w:line="480" w:lineRule="auto"/>
        <w:rPr>
          <w:rFonts w:asciiTheme="majorBidi" w:hAnsiTheme="majorBidi" w:cstheme="majorBidi"/>
        </w:rPr>
      </w:pPr>
    </w:p>
    <w:p w14:paraId="44981DAA" w14:textId="77777777" w:rsidR="006D3EFC" w:rsidRPr="00172FD4" w:rsidRDefault="006D3EFC" w:rsidP="00B0774B">
      <w:pPr>
        <w:spacing w:line="480" w:lineRule="auto"/>
        <w:rPr>
          <w:rFonts w:asciiTheme="majorBidi" w:hAnsiTheme="majorBidi" w:cstheme="majorBidi"/>
        </w:rPr>
      </w:pPr>
    </w:p>
    <w:p w14:paraId="72D25B6B" w14:textId="5EABE235" w:rsidR="006D3EFC" w:rsidRPr="00172FD4" w:rsidRDefault="00000000" w:rsidP="006D3EFC">
      <w:pPr>
        <w:spacing w:line="480" w:lineRule="auto"/>
        <w:rPr>
          <w:rFonts w:asciiTheme="majorBidi" w:hAnsiTheme="majorBidi" w:cstheme="majorBidi"/>
          <w:b/>
          <w:bCs/>
        </w:rPr>
      </w:pPr>
      <w:r w:rsidRPr="00172FD4">
        <w:rPr>
          <w:rFonts w:asciiTheme="majorBidi" w:hAnsiTheme="majorBidi" w:cstheme="majorBidi"/>
          <w:b/>
          <w:bCs/>
        </w:rPr>
        <w:t>Observations:</w:t>
      </w:r>
    </w:p>
    <w:p w14:paraId="2270F258" w14:textId="5F1501D9" w:rsidR="00F35294" w:rsidRDefault="00000000" w:rsidP="00F35294">
      <w:pPr>
        <w:spacing w:line="480" w:lineRule="auto"/>
        <w:rPr>
          <w:rFonts w:asciiTheme="majorBidi" w:hAnsiTheme="majorBidi" w:cstheme="majorBidi"/>
        </w:rPr>
      </w:pPr>
      <w:r w:rsidRPr="00172FD4">
        <w:rPr>
          <w:rFonts w:asciiTheme="majorBidi" w:hAnsiTheme="majorBidi" w:cstheme="majorBidi"/>
        </w:rPr>
        <w:t xml:space="preserve">- BLIP Model: Despite leveraging multimodal data, the BLIP model's moderate </w:t>
      </w:r>
      <w:r w:rsidR="001E5006">
        <w:rPr>
          <w:rFonts w:asciiTheme="majorBidi" w:hAnsiTheme="majorBidi" w:cstheme="majorBidi"/>
        </w:rPr>
        <w:t xml:space="preserve">test accuracy </w:t>
      </w:r>
      <w:r w:rsidRPr="00172FD4">
        <w:rPr>
          <w:rFonts w:asciiTheme="majorBidi" w:hAnsiTheme="majorBidi" w:cstheme="majorBidi"/>
        </w:rPr>
        <w:t>(</w:t>
      </w:r>
      <w:r w:rsidR="001E5006">
        <w:rPr>
          <w:rFonts w:asciiTheme="majorBidi" w:hAnsiTheme="majorBidi" w:cstheme="majorBidi"/>
        </w:rPr>
        <w:t>74%</w:t>
      </w:r>
      <w:r w:rsidRPr="00172FD4">
        <w:rPr>
          <w:rFonts w:asciiTheme="majorBidi" w:hAnsiTheme="majorBidi" w:cstheme="majorBidi"/>
        </w:rPr>
        <w:t>) and relatively high loss (0.</w:t>
      </w:r>
      <w:r w:rsidR="001E5006">
        <w:rPr>
          <w:rFonts w:asciiTheme="majorBidi" w:hAnsiTheme="majorBidi" w:cstheme="majorBidi"/>
        </w:rPr>
        <w:t>58</w:t>
      </w:r>
      <w:r w:rsidRPr="00172FD4">
        <w:rPr>
          <w:rFonts w:asciiTheme="majorBidi" w:hAnsiTheme="majorBidi" w:cstheme="majorBidi"/>
        </w:rPr>
        <w:t>) indicate room for improvement, potentially through enhanced feature fusion or hyperparameter tuning.</w:t>
      </w:r>
      <w:r w:rsidRPr="00172FD4">
        <w:rPr>
          <w:rFonts w:asciiTheme="majorBidi" w:hAnsiTheme="majorBidi" w:cstheme="majorBidi"/>
        </w:rPr>
        <w:br/>
        <w:t>- CLIP Model: Achieved the highest accuracy of 80% on the test set with a loss similar to BLIP, highlighting the effectiveness of contrastive pretraining on image-text pairs for generalizable fake news detection.</w:t>
      </w:r>
      <w:r w:rsidRPr="00172FD4">
        <w:rPr>
          <w:rFonts w:asciiTheme="majorBidi" w:hAnsiTheme="majorBidi" w:cstheme="majorBidi"/>
        </w:rPr>
        <w:br/>
        <w:t xml:space="preserve">- BERT + Logistic Regression: Showed good training accuracy but lower test accuracy, </w:t>
      </w:r>
      <w:r w:rsidRPr="00172FD4">
        <w:rPr>
          <w:rFonts w:asciiTheme="majorBidi" w:hAnsiTheme="majorBidi" w:cstheme="majorBidi"/>
        </w:rPr>
        <w:lastRenderedPageBreak/>
        <w:t>suggesting some overfitting or insufficient model complexity to capture nuances in the data.</w:t>
      </w:r>
      <w:r w:rsidRPr="00172FD4">
        <w:rPr>
          <w:rFonts w:asciiTheme="majorBidi" w:hAnsiTheme="majorBidi" w:cstheme="majorBidi"/>
        </w:rPr>
        <w:br/>
        <w:t xml:space="preserve">- BERT + </w:t>
      </w:r>
      <w:proofErr w:type="spellStart"/>
      <w:r w:rsidR="000E3B8F">
        <w:rPr>
          <w:rFonts w:asciiTheme="majorBidi" w:hAnsiTheme="majorBidi" w:cstheme="majorBidi"/>
        </w:rPr>
        <w:t>Glove</w:t>
      </w:r>
      <w:r w:rsidR="00A172FF">
        <w:rPr>
          <w:rFonts w:asciiTheme="majorBidi" w:hAnsiTheme="majorBidi" w:cstheme="majorBidi"/>
        </w:rPr>
        <w:t>+Blip</w:t>
      </w:r>
      <w:proofErr w:type="spellEnd"/>
      <w:r w:rsidRPr="00172FD4">
        <w:rPr>
          <w:rFonts w:asciiTheme="majorBidi" w:hAnsiTheme="majorBidi" w:cstheme="majorBidi"/>
        </w:rPr>
        <w:t xml:space="preserve">: Improved upon the logistic regression baseline by </w:t>
      </w:r>
      <w:r w:rsidR="00A172FF">
        <w:rPr>
          <w:rFonts w:asciiTheme="majorBidi" w:hAnsiTheme="majorBidi" w:cstheme="majorBidi"/>
        </w:rPr>
        <w:t>1</w:t>
      </w:r>
      <w:r w:rsidRPr="00172FD4">
        <w:rPr>
          <w:rFonts w:asciiTheme="majorBidi" w:hAnsiTheme="majorBidi" w:cstheme="majorBidi"/>
        </w:rPr>
        <w:t xml:space="preserve">% on test accuracy, indicating that the added </w:t>
      </w:r>
      <w:r w:rsidR="00A172FF">
        <w:rPr>
          <w:rFonts w:asciiTheme="majorBidi" w:hAnsiTheme="majorBidi" w:cstheme="majorBidi"/>
        </w:rPr>
        <w:t xml:space="preserve">Blip </w:t>
      </w:r>
      <w:proofErr w:type="gramStart"/>
      <w:r w:rsidR="00A172FF">
        <w:rPr>
          <w:rFonts w:asciiTheme="majorBidi" w:hAnsiTheme="majorBidi" w:cstheme="majorBidi"/>
        </w:rPr>
        <w:t>to capture</w:t>
      </w:r>
      <w:proofErr w:type="gramEnd"/>
      <w:r w:rsidR="00A172FF">
        <w:rPr>
          <w:rFonts w:asciiTheme="majorBidi" w:hAnsiTheme="majorBidi" w:cstheme="majorBidi"/>
        </w:rPr>
        <w:t xml:space="preserve"> more embeddings to be aligned with the </w:t>
      </w:r>
      <w:proofErr w:type="spellStart"/>
      <w:proofErr w:type="gramStart"/>
      <w:r w:rsidR="00A172FF">
        <w:rPr>
          <w:rFonts w:asciiTheme="majorBidi" w:hAnsiTheme="majorBidi" w:cstheme="majorBidi"/>
        </w:rPr>
        <w:t>problem</w:t>
      </w:r>
      <w:r w:rsidR="00F35294">
        <w:rPr>
          <w:rFonts w:asciiTheme="majorBidi" w:hAnsiTheme="majorBidi" w:cstheme="majorBidi"/>
        </w:rPr>
        <w:t>.Overall</w:t>
      </w:r>
      <w:proofErr w:type="spellEnd"/>
      <w:proofErr w:type="gramEnd"/>
      <w:r w:rsidR="00F35294">
        <w:rPr>
          <w:rFonts w:asciiTheme="majorBidi" w:hAnsiTheme="majorBidi" w:cstheme="majorBidi"/>
        </w:rPr>
        <w:t xml:space="preserve"> the best model is CLIP.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0"/>
        <w:gridCol w:w="1394"/>
        <w:gridCol w:w="1787"/>
        <w:gridCol w:w="1058"/>
        <w:gridCol w:w="3241"/>
      </w:tblGrid>
      <w:tr w:rsidR="006D3EFC" w:rsidRPr="006D3EFC" w14:paraId="74255015" w14:textId="77777777" w:rsidTr="006D3EFC">
        <w:trPr>
          <w:tblHeader/>
          <w:tblCellSpacing w:w="15" w:type="dxa"/>
        </w:trPr>
        <w:tc>
          <w:tcPr>
            <w:tcW w:w="0" w:type="auto"/>
            <w:vAlign w:val="center"/>
            <w:hideMark/>
          </w:tcPr>
          <w:p w14:paraId="6BA58532" w14:textId="77777777" w:rsidR="006D3EFC" w:rsidRPr="006D3EFC" w:rsidRDefault="006D3EFC" w:rsidP="006D3EFC">
            <w:pPr>
              <w:spacing w:line="480" w:lineRule="auto"/>
              <w:rPr>
                <w:rFonts w:asciiTheme="majorBidi" w:hAnsiTheme="majorBidi" w:cstheme="majorBidi"/>
                <w:b/>
                <w:bCs/>
              </w:rPr>
            </w:pPr>
            <w:r w:rsidRPr="006D3EFC">
              <w:rPr>
                <w:rFonts w:asciiTheme="majorBidi" w:hAnsiTheme="majorBidi" w:cstheme="majorBidi"/>
                <w:b/>
                <w:bCs/>
              </w:rPr>
              <w:t>Study / Model</w:t>
            </w:r>
          </w:p>
        </w:tc>
        <w:tc>
          <w:tcPr>
            <w:tcW w:w="0" w:type="auto"/>
            <w:vAlign w:val="center"/>
            <w:hideMark/>
          </w:tcPr>
          <w:p w14:paraId="47F3C28E" w14:textId="77777777" w:rsidR="006D3EFC" w:rsidRPr="006D3EFC" w:rsidRDefault="006D3EFC" w:rsidP="006D3EFC">
            <w:pPr>
              <w:spacing w:line="480" w:lineRule="auto"/>
              <w:rPr>
                <w:rFonts w:asciiTheme="majorBidi" w:hAnsiTheme="majorBidi" w:cstheme="majorBidi"/>
                <w:b/>
                <w:bCs/>
              </w:rPr>
            </w:pPr>
            <w:r w:rsidRPr="006D3EFC">
              <w:rPr>
                <w:rFonts w:asciiTheme="majorBidi" w:hAnsiTheme="majorBidi" w:cstheme="majorBidi"/>
                <w:b/>
                <w:bCs/>
              </w:rPr>
              <w:t>Dataset</w:t>
            </w:r>
          </w:p>
        </w:tc>
        <w:tc>
          <w:tcPr>
            <w:tcW w:w="0" w:type="auto"/>
            <w:vAlign w:val="center"/>
            <w:hideMark/>
          </w:tcPr>
          <w:p w14:paraId="6D7B90EF" w14:textId="77777777" w:rsidR="006D3EFC" w:rsidRPr="006D3EFC" w:rsidRDefault="006D3EFC" w:rsidP="006D3EFC">
            <w:pPr>
              <w:spacing w:line="480" w:lineRule="auto"/>
              <w:rPr>
                <w:rFonts w:asciiTheme="majorBidi" w:hAnsiTheme="majorBidi" w:cstheme="majorBidi"/>
                <w:b/>
                <w:bCs/>
              </w:rPr>
            </w:pPr>
            <w:r w:rsidRPr="006D3EFC">
              <w:rPr>
                <w:rFonts w:asciiTheme="majorBidi" w:hAnsiTheme="majorBidi" w:cstheme="majorBidi"/>
                <w:b/>
                <w:bCs/>
              </w:rPr>
              <w:t>Methodology</w:t>
            </w:r>
          </w:p>
        </w:tc>
        <w:tc>
          <w:tcPr>
            <w:tcW w:w="0" w:type="auto"/>
            <w:vAlign w:val="center"/>
            <w:hideMark/>
          </w:tcPr>
          <w:p w14:paraId="38740860" w14:textId="77777777" w:rsidR="006D3EFC" w:rsidRPr="006D3EFC" w:rsidRDefault="006D3EFC" w:rsidP="006D3EFC">
            <w:pPr>
              <w:spacing w:line="480" w:lineRule="auto"/>
              <w:rPr>
                <w:rFonts w:asciiTheme="majorBidi" w:hAnsiTheme="majorBidi" w:cstheme="majorBidi"/>
                <w:b/>
                <w:bCs/>
              </w:rPr>
            </w:pPr>
            <w:r w:rsidRPr="006D3EFC">
              <w:rPr>
                <w:rFonts w:asciiTheme="majorBidi" w:hAnsiTheme="majorBidi" w:cstheme="majorBidi"/>
                <w:b/>
                <w:bCs/>
              </w:rPr>
              <w:t>Test Accuracy</w:t>
            </w:r>
          </w:p>
        </w:tc>
        <w:tc>
          <w:tcPr>
            <w:tcW w:w="0" w:type="auto"/>
            <w:vAlign w:val="center"/>
            <w:hideMark/>
          </w:tcPr>
          <w:p w14:paraId="567225E9" w14:textId="77777777" w:rsidR="006D3EFC" w:rsidRPr="006D3EFC" w:rsidRDefault="006D3EFC" w:rsidP="006D3EFC">
            <w:pPr>
              <w:spacing w:line="480" w:lineRule="auto"/>
              <w:rPr>
                <w:rFonts w:asciiTheme="majorBidi" w:hAnsiTheme="majorBidi" w:cstheme="majorBidi"/>
                <w:b/>
                <w:bCs/>
              </w:rPr>
            </w:pPr>
            <w:r w:rsidRPr="006D3EFC">
              <w:rPr>
                <w:rFonts w:asciiTheme="majorBidi" w:hAnsiTheme="majorBidi" w:cstheme="majorBidi"/>
                <w:b/>
                <w:bCs/>
              </w:rPr>
              <w:t>Key Insights</w:t>
            </w:r>
          </w:p>
        </w:tc>
      </w:tr>
      <w:tr w:rsidR="006D3EFC" w:rsidRPr="006D3EFC" w14:paraId="0CBD4F8F" w14:textId="77777777" w:rsidTr="006D3EFC">
        <w:trPr>
          <w:tblCellSpacing w:w="15" w:type="dxa"/>
        </w:trPr>
        <w:tc>
          <w:tcPr>
            <w:tcW w:w="0" w:type="auto"/>
            <w:vAlign w:val="center"/>
            <w:hideMark/>
          </w:tcPr>
          <w:p w14:paraId="567E19CF" w14:textId="77777777" w:rsidR="006D3EFC" w:rsidRPr="006D3EFC" w:rsidRDefault="006D3EFC" w:rsidP="006D3EFC">
            <w:pPr>
              <w:spacing w:line="480" w:lineRule="auto"/>
              <w:rPr>
                <w:rFonts w:asciiTheme="majorBidi" w:hAnsiTheme="majorBidi" w:cstheme="majorBidi"/>
              </w:rPr>
            </w:pPr>
            <w:r w:rsidRPr="006D3EFC">
              <w:rPr>
                <w:rFonts w:asciiTheme="majorBidi" w:hAnsiTheme="majorBidi" w:cstheme="majorBidi"/>
                <w:b/>
                <w:bCs/>
              </w:rPr>
              <w:t>TT-BLIP (Choi &amp; Kim, 2024)</w:t>
            </w:r>
          </w:p>
        </w:tc>
        <w:tc>
          <w:tcPr>
            <w:tcW w:w="0" w:type="auto"/>
            <w:vAlign w:val="center"/>
            <w:hideMark/>
          </w:tcPr>
          <w:p w14:paraId="3EB0EE7E" w14:textId="77777777" w:rsidR="006D3EFC" w:rsidRPr="006D3EFC" w:rsidRDefault="006D3EFC" w:rsidP="006D3EFC">
            <w:pPr>
              <w:spacing w:line="480" w:lineRule="auto"/>
              <w:rPr>
                <w:rFonts w:asciiTheme="majorBidi" w:hAnsiTheme="majorBidi" w:cstheme="majorBidi"/>
              </w:rPr>
            </w:pPr>
            <w:r w:rsidRPr="006D3EFC">
              <w:rPr>
                <w:rFonts w:asciiTheme="majorBidi" w:hAnsiTheme="majorBidi" w:cstheme="majorBidi"/>
              </w:rPr>
              <w:t xml:space="preserve">Weibo, </w:t>
            </w:r>
            <w:proofErr w:type="spellStart"/>
            <w:r w:rsidRPr="006D3EFC">
              <w:rPr>
                <w:rFonts w:asciiTheme="majorBidi" w:hAnsiTheme="majorBidi" w:cstheme="majorBidi"/>
              </w:rPr>
              <w:t>Gossipcop</w:t>
            </w:r>
            <w:proofErr w:type="spellEnd"/>
          </w:p>
        </w:tc>
        <w:tc>
          <w:tcPr>
            <w:tcW w:w="0" w:type="auto"/>
            <w:vAlign w:val="center"/>
            <w:hideMark/>
          </w:tcPr>
          <w:p w14:paraId="24BA3EE0" w14:textId="77777777" w:rsidR="006D3EFC" w:rsidRPr="006D3EFC" w:rsidRDefault="006D3EFC" w:rsidP="006D3EFC">
            <w:pPr>
              <w:spacing w:line="480" w:lineRule="auto"/>
              <w:rPr>
                <w:rFonts w:asciiTheme="majorBidi" w:hAnsiTheme="majorBidi" w:cstheme="majorBidi"/>
              </w:rPr>
            </w:pPr>
            <w:r w:rsidRPr="006D3EFC">
              <w:rPr>
                <w:rFonts w:asciiTheme="majorBidi" w:hAnsiTheme="majorBidi" w:cstheme="majorBidi"/>
              </w:rPr>
              <w:t>BLIP + Tri-Transformer</w:t>
            </w:r>
          </w:p>
        </w:tc>
        <w:tc>
          <w:tcPr>
            <w:tcW w:w="0" w:type="auto"/>
            <w:vAlign w:val="center"/>
            <w:hideMark/>
          </w:tcPr>
          <w:p w14:paraId="180AEED2" w14:textId="77777777" w:rsidR="006D3EFC" w:rsidRPr="006D3EFC" w:rsidRDefault="006D3EFC" w:rsidP="006D3EFC">
            <w:pPr>
              <w:spacing w:line="480" w:lineRule="auto"/>
              <w:rPr>
                <w:rFonts w:asciiTheme="majorBidi" w:hAnsiTheme="majorBidi" w:cstheme="majorBidi"/>
              </w:rPr>
            </w:pPr>
            <w:r w:rsidRPr="006D3EFC">
              <w:rPr>
                <w:rFonts w:asciiTheme="majorBidi" w:hAnsiTheme="majorBidi" w:cstheme="majorBidi"/>
              </w:rPr>
              <w:t>~85%</w:t>
            </w:r>
          </w:p>
        </w:tc>
        <w:tc>
          <w:tcPr>
            <w:tcW w:w="0" w:type="auto"/>
            <w:vAlign w:val="center"/>
            <w:hideMark/>
          </w:tcPr>
          <w:p w14:paraId="7678A0CA" w14:textId="77777777" w:rsidR="006D3EFC" w:rsidRPr="006D3EFC" w:rsidRDefault="006D3EFC" w:rsidP="006D3EFC">
            <w:pPr>
              <w:spacing w:line="480" w:lineRule="auto"/>
              <w:rPr>
                <w:rFonts w:asciiTheme="majorBidi" w:hAnsiTheme="majorBidi" w:cstheme="majorBidi"/>
              </w:rPr>
            </w:pPr>
            <w:r w:rsidRPr="006D3EFC">
              <w:rPr>
                <w:rFonts w:asciiTheme="majorBidi" w:hAnsiTheme="majorBidi" w:cstheme="majorBidi"/>
              </w:rPr>
              <w:t>BLIP is enhanced with a Tri-Transformer for improved fusion of multimodal data.</w:t>
            </w:r>
          </w:p>
        </w:tc>
      </w:tr>
      <w:tr w:rsidR="006D3EFC" w:rsidRPr="006D3EFC" w14:paraId="0A612923" w14:textId="77777777" w:rsidTr="006D3EFC">
        <w:trPr>
          <w:tblCellSpacing w:w="15" w:type="dxa"/>
        </w:trPr>
        <w:tc>
          <w:tcPr>
            <w:tcW w:w="0" w:type="auto"/>
            <w:vAlign w:val="center"/>
            <w:hideMark/>
          </w:tcPr>
          <w:p w14:paraId="55A1E342" w14:textId="77777777" w:rsidR="006D3EFC" w:rsidRPr="006D3EFC" w:rsidRDefault="006D3EFC" w:rsidP="006D3EFC">
            <w:pPr>
              <w:spacing w:line="480" w:lineRule="auto"/>
              <w:rPr>
                <w:rFonts w:asciiTheme="majorBidi" w:hAnsiTheme="majorBidi" w:cstheme="majorBidi"/>
              </w:rPr>
            </w:pPr>
            <w:r w:rsidRPr="006D3EFC">
              <w:rPr>
                <w:rFonts w:asciiTheme="majorBidi" w:hAnsiTheme="majorBidi" w:cstheme="majorBidi"/>
                <w:b/>
                <w:bCs/>
              </w:rPr>
              <w:t>FND-CLIP (Zhou et al., 2022)</w:t>
            </w:r>
          </w:p>
        </w:tc>
        <w:tc>
          <w:tcPr>
            <w:tcW w:w="0" w:type="auto"/>
            <w:vAlign w:val="center"/>
            <w:hideMark/>
          </w:tcPr>
          <w:p w14:paraId="3E9851AA" w14:textId="77777777" w:rsidR="006D3EFC" w:rsidRPr="006D3EFC" w:rsidRDefault="006D3EFC" w:rsidP="006D3EFC">
            <w:pPr>
              <w:spacing w:line="480" w:lineRule="auto"/>
              <w:rPr>
                <w:rFonts w:asciiTheme="majorBidi" w:hAnsiTheme="majorBidi" w:cstheme="majorBidi"/>
              </w:rPr>
            </w:pPr>
            <w:proofErr w:type="spellStart"/>
            <w:r w:rsidRPr="006D3EFC">
              <w:rPr>
                <w:rFonts w:asciiTheme="majorBidi" w:hAnsiTheme="majorBidi" w:cstheme="majorBidi"/>
              </w:rPr>
              <w:t>FakeNewsNet</w:t>
            </w:r>
            <w:proofErr w:type="spellEnd"/>
          </w:p>
        </w:tc>
        <w:tc>
          <w:tcPr>
            <w:tcW w:w="0" w:type="auto"/>
            <w:vAlign w:val="center"/>
            <w:hideMark/>
          </w:tcPr>
          <w:p w14:paraId="7481B5CE" w14:textId="77777777" w:rsidR="006D3EFC" w:rsidRPr="006D3EFC" w:rsidRDefault="006D3EFC" w:rsidP="006D3EFC">
            <w:pPr>
              <w:spacing w:line="480" w:lineRule="auto"/>
              <w:rPr>
                <w:rFonts w:asciiTheme="majorBidi" w:hAnsiTheme="majorBidi" w:cstheme="majorBidi"/>
              </w:rPr>
            </w:pPr>
            <w:r w:rsidRPr="006D3EFC">
              <w:rPr>
                <w:rFonts w:asciiTheme="majorBidi" w:hAnsiTheme="majorBidi" w:cstheme="majorBidi"/>
              </w:rPr>
              <w:t>CLIP with contrastive learning</w:t>
            </w:r>
          </w:p>
        </w:tc>
        <w:tc>
          <w:tcPr>
            <w:tcW w:w="0" w:type="auto"/>
            <w:vAlign w:val="center"/>
            <w:hideMark/>
          </w:tcPr>
          <w:p w14:paraId="2F2891E1" w14:textId="77777777" w:rsidR="006D3EFC" w:rsidRPr="006D3EFC" w:rsidRDefault="006D3EFC" w:rsidP="006D3EFC">
            <w:pPr>
              <w:spacing w:line="480" w:lineRule="auto"/>
              <w:rPr>
                <w:rFonts w:asciiTheme="majorBidi" w:hAnsiTheme="majorBidi" w:cstheme="majorBidi"/>
              </w:rPr>
            </w:pPr>
            <w:r w:rsidRPr="006D3EFC">
              <w:rPr>
                <w:rFonts w:asciiTheme="majorBidi" w:hAnsiTheme="majorBidi" w:cstheme="majorBidi"/>
              </w:rPr>
              <w:t>80%</w:t>
            </w:r>
          </w:p>
        </w:tc>
        <w:tc>
          <w:tcPr>
            <w:tcW w:w="0" w:type="auto"/>
            <w:vAlign w:val="center"/>
            <w:hideMark/>
          </w:tcPr>
          <w:p w14:paraId="427129E6" w14:textId="77777777" w:rsidR="006D3EFC" w:rsidRPr="006D3EFC" w:rsidRDefault="006D3EFC" w:rsidP="006D3EFC">
            <w:pPr>
              <w:spacing w:line="480" w:lineRule="auto"/>
              <w:rPr>
                <w:rFonts w:asciiTheme="majorBidi" w:hAnsiTheme="majorBidi" w:cstheme="majorBidi"/>
              </w:rPr>
            </w:pPr>
            <w:r w:rsidRPr="006D3EFC">
              <w:rPr>
                <w:rFonts w:asciiTheme="majorBidi" w:hAnsiTheme="majorBidi" w:cstheme="majorBidi"/>
              </w:rPr>
              <w:t>CLIP’s strong pretrained contrastive learning outperforms simpler models in fake news detection.</w:t>
            </w:r>
          </w:p>
        </w:tc>
      </w:tr>
      <w:tr w:rsidR="006D3EFC" w:rsidRPr="006D3EFC" w14:paraId="50A38CC5" w14:textId="77777777" w:rsidTr="006D3EFC">
        <w:trPr>
          <w:tblCellSpacing w:w="15" w:type="dxa"/>
        </w:trPr>
        <w:tc>
          <w:tcPr>
            <w:tcW w:w="0" w:type="auto"/>
            <w:vAlign w:val="center"/>
            <w:hideMark/>
          </w:tcPr>
          <w:p w14:paraId="4C73C941" w14:textId="77777777" w:rsidR="006D3EFC" w:rsidRPr="006D3EFC" w:rsidRDefault="006D3EFC" w:rsidP="006D3EFC">
            <w:pPr>
              <w:spacing w:line="480" w:lineRule="auto"/>
              <w:rPr>
                <w:rFonts w:asciiTheme="majorBidi" w:hAnsiTheme="majorBidi" w:cstheme="majorBidi"/>
              </w:rPr>
            </w:pPr>
            <w:r w:rsidRPr="006D3EFC">
              <w:rPr>
                <w:rFonts w:asciiTheme="majorBidi" w:hAnsiTheme="majorBidi" w:cstheme="majorBidi"/>
                <w:b/>
                <w:bCs/>
              </w:rPr>
              <w:t>Shu et al. (2018)</w:t>
            </w:r>
          </w:p>
        </w:tc>
        <w:tc>
          <w:tcPr>
            <w:tcW w:w="0" w:type="auto"/>
            <w:vAlign w:val="center"/>
            <w:hideMark/>
          </w:tcPr>
          <w:p w14:paraId="10FC9C88" w14:textId="77777777" w:rsidR="006D3EFC" w:rsidRPr="006D3EFC" w:rsidRDefault="006D3EFC" w:rsidP="006D3EFC">
            <w:pPr>
              <w:spacing w:line="480" w:lineRule="auto"/>
              <w:rPr>
                <w:rFonts w:asciiTheme="majorBidi" w:hAnsiTheme="majorBidi" w:cstheme="majorBidi"/>
              </w:rPr>
            </w:pPr>
            <w:proofErr w:type="spellStart"/>
            <w:r w:rsidRPr="006D3EFC">
              <w:rPr>
                <w:rFonts w:asciiTheme="majorBidi" w:hAnsiTheme="majorBidi" w:cstheme="majorBidi"/>
              </w:rPr>
              <w:t>FakeNewsNet</w:t>
            </w:r>
            <w:proofErr w:type="spellEnd"/>
          </w:p>
        </w:tc>
        <w:tc>
          <w:tcPr>
            <w:tcW w:w="0" w:type="auto"/>
            <w:vAlign w:val="center"/>
            <w:hideMark/>
          </w:tcPr>
          <w:p w14:paraId="460DBFAF" w14:textId="77777777" w:rsidR="006D3EFC" w:rsidRPr="006D3EFC" w:rsidRDefault="006D3EFC" w:rsidP="006D3EFC">
            <w:pPr>
              <w:spacing w:line="480" w:lineRule="auto"/>
              <w:rPr>
                <w:rFonts w:asciiTheme="majorBidi" w:hAnsiTheme="majorBidi" w:cstheme="majorBidi"/>
              </w:rPr>
            </w:pPr>
            <w:r w:rsidRPr="006D3EFC">
              <w:rPr>
                <w:rFonts w:asciiTheme="majorBidi" w:hAnsiTheme="majorBidi" w:cstheme="majorBidi"/>
              </w:rPr>
              <w:t>BERT + Logistic Regression</w:t>
            </w:r>
          </w:p>
        </w:tc>
        <w:tc>
          <w:tcPr>
            <w:tcW w:w="0" w:type="auto"/>
            <w:vAlign w:val="center"/>
            <w:hideMark/>
          </w:tcPr>
          <w:p w14:paraId="187F71D8" w14:textId="77777777" w:rsidR="006D3EFC" w:rsidRPr="006D3EFC" w:rsidRDefault="006D3EFC" w:rsidP="006D3EFC">
            <w:pPr>
              <w:spacing w:line="480" w:lineRule="auto"/>
              <w:rPr>
                <w:rFonts w:asciiTheme="majorBidi" w:hAnsiTheme="majorBidi" w:cstheme="majorBidi"/>
              </w:rPr>
            </w:pPr>
            <w:r w:rsidRPr="006D3EFC">
              <w:rPr>
                <w:rFonts w:asciiTheme="majorBidi" w:hAnsiTheme="majorBidi" w:cstheme="majorBidi"/>
              </w:rPr>
              <w:t>70-72%</w:t>
            </w:r>
          </w:p>
        </w:tc>
        <w:tc>
          <w:tcPr>
            <w:tcW w:w="0" w:type="auto"/>
            <w:vAlign w:val="center"/>
            <w:hideMark/>
          </w:tcPr>
          <w:p w14:paraId="6C3F3A11" w14:textId="77777777" w:rsidR="006D3EFC" w:rsidRPr="006D3EFC" w:rsidRDefault="006D3EFC" w:rsidP="006D3EFC">
            <w:pPr>
              <w:spacing w:line="480" w:lineRule="auto"/>
              <w:rPr>
                <w:rFonts w:asciiTheme="majorBidi" w:hAnsiTheme="majorBidi" w:cstheme="majorBidi"/>
              </w:rPr>
            </w:pPr>
            <w:r w:rsidRPr="006D3EFC">
              <w:rPr>
                <w:rFonts w:asciiTheme="majorBidi" w:hAnsiTheme="majorBidi" w:cstheme="majorBidi"/>
              </w:rPr>
              <w:t>BERT is effective for text-based fake news detection but struggles with linear classifiers.</w:t>
            </w:r>
          </w:p>
        </w:tc>
      </w:tr>
      <w:tr w:rsidR="006D3EFC" w:rsidRPr="006D3EFC" w14:paraId="14D4EB6C" w14:textId="77777777" w:rsidTr="006D3EFC">
        <w:trPr>
          <w:tblCellSpacing w:w="15" w:type="dxa"/>
        </w:trPr>
        <w:tc>
          <w:tcPr>
            <w:tcW w:w="0" w:type="auto"/>
            <w:vAlign w:val="center"/>
            <w:hideMark/>
          </w:tcPr>
          <w:p w14:paraId="2D5C3F4E" w14:textId="77777777" w:rsidR="006D3EFC" w:rsidRPr="006D3EFC" w:rsidRDefault="006D3EFC" w:rsidP="006D3EFC">
            <w:pPr>
              <w:spacing w:line="480" w:lineRule="auto"/>
              <w:rPr>
                <w:rFonts w:asciiTheme="majorBidi" w:hAnsiTheme="majorBidi" w:cstheme="majorBidi"/>
              </w:rPr>
            </w:pPr>
            <w:r w:rsidRPr="006D3EFC">
              <w:rPr>
                <w:rFonts w:asciiTheme="majorBidi" w:hAnsiTheme="majorBidi" w:cstheme="majorBidi"/>
                <w:b/>
                <w:bCs/>
              </w:rPr>
              <w:t>Kumar et al. (2021)</w:t>
            </w:r>
          </w:p>
        </w:tc>
        <w:tc>
          <w:tcPr>
            <w:tcW w:w="0" w:type="auto"/>
            <w:vAlign w:val="center"/>
            <w:hideMark/>
          </w:tcPr>
          <w:p w14:paraId="46F54FBA" w14:textId="77777777" w:rsidR="006D3EFC" w:rsidRPr="006D3EFC" w:rsidRDefault="006D3EFC" w:rsidP="006D3EFC">
            <w:pPr>
              <w:spacing w:line="480" w:lineRule="auto"/>
              <w:rPr>
                <w:rFonts w:asciiTheme="majorBidi" w:hAnsiTheme="majorBidi" w:cstheme="majorBidi"/>
              </w:rPr>
            </w:pPr>
            <w:r w:rsidRPr="006D3EFC">
              <w:rPr>
                <w:rFonts w:asciiTheme="majorBidi" w:hAnsiTheme="majorBidi" w:cstheme="majorBidi"/>
              </w:rPr>
              <w:t>Various</w:t>
            </w:r>
          </w:p>
        </w:tc>
        <w:tc>
          <w:tcPr>
            <w:tcW w:w="0" w:type="auto"/>
            <w:vAlign w:val="center"/>
            <w:hideMark/>
          </w:tcPr>
          <w:p w14:paraId="4C007BD8" w14:textId="77777777" w:rsidR="006D3EFC" w:rsidRPr="006D3EFC" w:rsidRDefault="006D3EFC" w:rsidP="006D3EFC">
            <w:pPr>
              <w:spacing w:line="480" w:lineRule="auto"/>
              <w:rPr>
                <w:rFonts w:asciiTheme="majorBidi" w:hAnsiTheme="majorBidi" w:cstheme="majorBidi"/>
              </w:rPr>
            </w:pPr>
            <w:r w:rsidRPr="006D3EFC">
              <w:rPr>
                <w:rFonts w:asciiTheme="majorBidi" w:hAnsiTheme="majorBidi" w:cstheme="majorBidi"/>
              </w:rPr>
              <w:t>BERT + ANN Fully Connected layers</w:t>
            </w:r>
          </w:p>
        </w:tc>
        <w:tc>
          <w:tcPr>
            <w:tcW w:w="0" w:type="auto"/>
            <w:vAlign w:val="center"/>
            <w:hideMark/>
          </w:tcPr>
          <w:p w14:paraId="499BEF2D" w14:textId="77777777" w:rsidR="006D3EFC" w:rsidRPr="006D3EFC" w:rsidRDefault="006D3EFC" w:rsidP="006D3EFC">
            <w:pPr>
              <w:spacing w:line="480" w:lineRule="auto"/>
              <w:rPr>
                <w:rFonts w:asciiTheme="majorBidi" w:hAnsiTheme="majorBidi" w:cstheme="majorBidi"/>
              </w:rPr>
            </w:pPr>
            <w:r w:rsidRPr="006D3EFC">
              <w:rPr>
                <w:rFonts w:asciiTheme="majorBidi" w:hAnsiTheme="majorBidi" w:cstheme="majorBidi"/>
              </w:rPr>
              <w:t>75-78%</w:t>
            </w:r>
          </w:p>
        </w:tc>
        <w:tc>
          <w:tcPr>
            <w:tcW w:w="0" w:type="auto"/>
            <w:vAlign w:val="center"/>
            <w:hideMark/>
          </w:tcPr>
          <w:p w14:paraId="7E3365CA" w14:textId="77777777" w:rsidR="006D3EFC" w:rsidRPr="006D3EFC" w:rsidRDefault="006D3EFC" w:rsidP="006D3EFC">
            <w:pPr>
              <w:spacing w:line="480" w:lineRule="auto"/>
              <w:rPr>
                <w:rFonts w:asciiTheme="majorBidi" w:hAnsiTheme="majorBidi" w:cstheme="majorBidi"/>
              </w:rPr>
            </w:pPr>
            <w:r w:rsidRPr="006D3EFC">
              <w:rPr>
                <w:rFonts w:asciiTheme="majorBidi" w:hAnsiTheme="majorBidi" w:cstheme="majorBidi"/>
              </w:rPr>
              <w:t>ANN classifiers, when combined with BERT, significantly outperform logistic regression for fake news detection.</w:t>
            </w:r>
          </w:p>
        </w:tc>
      </w:tr>
    </w:tbl>
    <w:p w14:paraId="083F727E" w14:textId="77777777" w:rsidR="006D3EFC" w:rsidRDefault="006D3EFC" w:rsidP="00B0774B">
      <w:pPr>
        <w:spacing w:line="480" w:lineRule="auto"/>
        <w:rPr>
          <w:rFonts w:asciiTheme="majorBidi" w:hAnsiTheme="majorBidi" w:cstheme="majorBidi"/>
        </w:rPr>
      </w:pPr>
    </w:p>
    <w:p w14:paraId="6112D571" w14:textId="77777777" w:rsidR="006D3EFC" w:rsidRDefault="006D3EFC" w:rsidP="00B0774B">
      <w:pPr>
        <w:spacing w:line="480" w:lineRule="auto"/>
        <w:rPr>
          <w:rFonts w:asciiTheme="majorBidi" w:hAnsiTheme="majorBidi" w:cstheme="majorBidi"/>
        </w:rPr>
      </w:pPr>
    </w:p>
    <w:p w14:paraId="3FDFE28C" w14:textId="00B1C599" w:rsidR="006A7E78" w:rsidRDefault="006A7E78" w:rsidP="006A7E78">
      <w:pPr>
        <w:spacing w:line="480" w:lineRule="auto"/>
        <w:rPr>
          <w:rFonts w:asciiTheme="majorBidi" w:hAnsiTheme="majorBidi" w:cstheme="majorBidi"/>
          <w:b/>
          <w:bCs/>
        </w:rPr>
      </w:pPr>
      <w:r w:rsidRPr="006A7E78">
        <w:rPr>
          <w:rFonts w:asciiTheme="majorBidi" w:hAnsiTheme="majorBidi" w:cstheme="majorBidi"/>
          <w:b/>
          <w:bCs/>
        </w:rPr>
        <w:lastRenderedPageBreak/>
        <w:t>6.Challanges faced</w:t>
      </w:r>
    </w:p>
    <w:p w14:paraId="050B0537" w14:textId="44CC5DBB" w:rsidR="006A7E78" w:rsidRPr="006A7E78" w:rsidRDefault="006A7E78" w:rsidP="006A7E78">
      <w:pPr>
        <w:spacing w:line="480" w:lineRule="auto"/>
        <w:rPr>
          <w:rFonts w:asciiTheme="majorBidi" w:hAnsiTheme="majorBidi" w:cstheme="majorBidi"/>
        </w:rPr>
      </w:pPr>
      <w:r w:rsidRPr="006A7E78">
        <w:rPr>
          <w:rFonts w:asciiTheme="majorBidi" w:hAnsiTheme="majorBidi" w:cstheme="majorBidi"/>
        </w:rPr>
        <w:t xml:space="preserve">The project faced several challenges throughout its execution. One major challenge was efficiently fusing multimodal data, specifically integrating image captions with textual content to create a cohesive input for the model. Limited computational resources posed another significant obstacle, restricting the ability to train large models on extensive datasets effectively. The process of extracting and downloading images was also challenging, requiring manual deletion of invalid images such as icons to maintain data quality. Collecting news data </w:t>
      </w:r>
      <w:proofErr w:type="gramStart"/>
      <w:r w:rsidRPr="006A7E78">
        <w:rPr>
          <w:rFonts w:asciiTheme="majorBidi" w:hAnsiTheme="majorBidi" w:cstheme="majorBidi"/>
        </w:rPr>
        <w:t>involved</w:t>
      </w:r>
      <w:proofErr w:type="gramEnd"/>
      <w:r w:rsidRPr="006A7E78">
        <w:rPr>
          <w:rFonts w:asciiTheme="majorBidi" w:hAnsiTheme="majorBidi" w:cstheme="majorBidi"/>
        </w:rPr>
        <w:t xml:space="preserve"> complex scraping from </w:t>
      </w:r>
      <w:proofErr w:type="spellStart"/>
      <w:r w:rsidRPr="006A7E78">
        <w:rPr>
          <w:rFonts w:asciiTheme="majorBidi" w:hAnsiTheme="majorBidi" w:cstheme="majorBidi"/>
        </w:rPr>
        <w:t>GossipCop</w:t>
      </w:r>
      <w:proofErr w:type="spellEnd"/>
      <w:r w:rsidRPr="006A7E78">
        <w:rPr>
          <w:rFonts w:asciiTheme="majorBidi" w:hAnsiTheme="majorBidi" w:cstheme="majorBidi"/>
        </w:rPr>
        <w:t xml:space="preserve">, utilizing official APIs, and web crawling methods. Furthermore, extracting diverse data components—including full news articles, headlines, embedded news images, and metadata like publication dates and sources—added to the complexity. Lastly, the dataset suffered from class imbalance, which was addressed by either </w:t>
      </w:r>
      <w:proofErr w:type="spellStart"/>
      <w:r w:rsidRPr="006A7E78">
        <w:rPr>
          <w:rFonts w:asciiTheme="majorBidi" w:hAnsiTheme="majorBidi" w:cstheme="majorBidi"/>
        </w:rPr>
        <w:t>downsampling</w:t>
      </w:r>
      <w:proofErr w:type="spellEnd"/>
      <w:r w:rsidRPr="006A7E78">
        <w:rPr>
          <w:rFonts w:asciiTheme="majorBidi" w:hAnsiTheme="majorBidi" w:cstheme="majorBidi"/>
        </w:rPr>
        <w:t xml:space="preserve"> the larger class to match the smaller class or applying class weights during model training to improve the model’s performance across all categories.</w:t>
      </w:r>
    </w:p>
    <w:p w14:paraId="43A3217A" w14:textId="77777777" w:rsidR="006A7E78" w:rsidRPr="00172FD4" w:rsidRDefault="006A7E78" w:rsidP="00B0774B">
      <w:pPr>
        <w:spacing w:line="480" w:lineRule="auto"/>
        <w:rPr>
          <w:rFonts w:asciiTheme="majorBidi" w:hAnsiTheme="majorBidi" w:cstheme="majorBidi"/>
        </w:rPr>
      </w:pPr>
    </w:p>
    <w:p w14:paraId="4EB4C01A" w14:textId="0CEB371D" w:rsidR="00D56AC2" w:rsidRPr="00172FD4" w:rsidRDefault="006A7E78" w:rsidP="00B0774B">
      <w:pPr>
        <w:spacing w:line="480" w:lineRule="auto"/>
        <w:rPr>
          <w:rFonts w:asciiTheme="majorBidi" w:hAnsiTheme="majorBidi" w:cstheme="majorBidi"/>
          <w:b/>
          <w:bCs/>
        </w:rPr>
      </w:pPr>
      <w:r>
        <w:rPr>
          <w:rFonts w:asciiTheme="majorBidi" w:hAnsiTheme="majorBidi" w:cstheme="majorBidi"/>
          <w:b/>
          <w:bCs/>
        </w:rPr>
        <w:t>7</w:t>
      </w:r>
      <w:r w:rsidR="00000000" w:rsidRPr="00172FD4">
        <w:rPr>
          <w:rFonts w:asciiTheme="majorBidi" w:hAnsiTheme="majorBidi" w:cstheme="majorBidi"/>
          <w:b/>
          <w:bCs/>
        </w:rPr>
        <w:t xml:space="preserve">. Conclusion </w:t>
      </w:r>
    </w:p>
    <w:p w14:paraId="2BE4BD00" w14:textId="4979A4DB" w:rsidR="00735FE5" w:rsidRPr="00172FD4" w:rsidRDefault="00000000" w:rsidP="001E5006">
      <w:pPr>
        <w:spacing w:line="480" w:lineRule="auto"/>
        <w:rPr>
          <w:rFonts w:asciiTheme="majorBidi" w:hAnsiTheme="majorBidi" w:cstheme="majorBidi"/>
        </w:rPr>
      </w:pPr>
      <w:r w:rsidRPr="00172FD4">
        <w:rPr>
          <w:rFonts w:asciiTheme="majorBidi" w:hAnsiTheme="majorBidi" w:cstheme="majorBidi"/>
        </w:rPr>
        <w:t xml:space="preserve">The comparison reveals that deep learning approaches combining BERT embeddings with fully connected layers outperform simpler classifiers like logistic regression. Multimodal models such as BLIP and CLIP show promising results but require further optimization tailored to the </w:t>
      </w:r>
      <w:proofErr w:type="spellStart"/>
      <w:r w:rsidRPr="00172FD4">
        <w:rPr>
          <w:rFonts w:asciiTheme="majorBidi" w:hAnsiTheme="majorBidi" w:cstheme="majorBidi"/>
        </w:rPr>
        <w:t>FakeNewsNet</w:t>
      </w:r>
      <w:proofErr w:type="spellEnd"/>
      <w:r w:rsidRPr="00172FD4">
        <w:rPr>
          <w:rFonts w:asciiTheme="majorBidi" w:hAnsiTheme="majorBidi" w:cstheme="majorBidi"/>
        </w:rPr>
        <w:t xml:space="preserve"> dataset.</w:t>
      </w:r>
    </w:p>
    <w:p w14:paraId="6AF55C65" w14:textId="4E04E79D" w:rsidR="00D56AC2" w:rsidRPr="00172FD4" w:rsidRDefault="006A7E78" w:rsidP="00B0774B">
      <w:pPr>
        <w:spacing w:line="480" w:lineRule="auto"/>
        <w:rPr>
          <w:rFonts w:asciiTheme="majorBidi" w:hAnsiTheme="majorBidi" w:cstheme="majorBidi"/>
          <w:b/>
          <w:bCs/>
        </w:rPr>
      </w:pPr>
      <w:r>
        <w:rPr>
          <w:rFonts w:asciiTheme="majorBidi" w:hAnsiTheme="majorBidi" w:cstheme="majorBidi"/>
          <w:b/>
          <w:bCs/>
        </w:rPr>
        <w:t>8</w:t>
      </w:r>
      <w:r w:rsidR="00000000" w:rsidRPr="00172FD4">
        <w:rPr>
          <w:rFonts w:asciiTheme="majorBidi" w:hAnsiTheme="majorBidi" w:cstheme="majorBidi"/>
          <w:b/>
          <w:bCs/>
        </w:rPr>
        <w:t>. References</w:t>
      </w:r>
    </w:p>
    <w:p w14:paraId="61E682C1" w14:textId="535D69C8" w:rsidR="00D56AC2" w:rsidRPr="00172FD4" w:rsidRDefault="00000000" w:rsidP="00B0774B">
      <w:pPr>
        <w:spacing w:line="480" w:lineRule="auto"/>
        <w:rPr>
          <w:rFonts w:asciiTheme="majorBidi" w:hAnsiTheme="majorBidi" w:cstheme="majorBidi"/>
        </w:rPr>
      </w:pPr>
      <w:r w:rsidRPr="00172FD4">
        <w:rPr>
          <w:rFonts w:asciiTheme="majorBidi" w:hAnsiTheme="majorBidi" w:cstheme="majorBidi"/>
        </w:rPr>
        <w:t xml:space="preserve">- </w:t>
      </w:r>
      <w:proofErr w:type="spellStart"/>
      <w:r w:rsidRPr="00172FD4">
        <w:rPr>
          <w:rFonts w:asciiTheme="majorBidi" w:hAnsiTheme="majorBidi" w:cstheme="majorBidi"/>
        </w:rPr>
        <w:t>FakeNewsNet</w:t>
      </w:r>
      <w:proofErr w:type="spellEnd"/>
      <w:r w:rsidRPr="00172FD4">
        <w:rPr>
          <w:rFonts w:asciiTheme="majorBidi" w:hAnsiTheme="majorBidi" w:cstheme="majorBidi"/>
        </w:rPr>
        <w:t xml:space="preserve"> Dataset: https://github.com/KaiDMML/FakeNewsNet</w:t>
      </w:r>
      <w:r w:rsidRPr="00172FD4">
        <w:rPr>
          <w:rFonts w:asciiTheme="majorBidi" w:hAnsiTheme="majorBidi" w:cstheme="majorBidi"/>
        </w:rPr>
        <w:br/>
        <w:t>- BLIP Paper: org/</w:t>
      </w:r>
      <w:r w:rsidR="00735FE5" w:rsidRPr="00172FD4">
        <w:rPr>
          <w:rFonts w:asciiTheme="majorBidi" w:hAnsiTheme="majorBidi" w:cstheme="majorBidi"/>
        </w:rPr>
        <w:t xml:space="preserve"> https://arxiv.</w:t>
      </w:r>
      <w:r w:rsidRPr="00172FD4">
        <w:rPr>
          <w:rFonts w:asciiTheme="majorBidi" w:hAnsiTheme="majorBidi" w:cstheme="majorBidi"/>
        </w:rPr>
        <w:t>abs/2201.12086</w:t>
      </w:r>
      <w:r w:rsidRPr="00172FD4">
        <w:rPr>
          <w:rFonts w:asciiTheme="majorBidi" w:hAnsiTheme="majorBidi" w:cstheme="majorBidi"/>
        </w:rPr>
        <w:br/>
        <w:t>- CLIP Paper: https://arxiv.org/abs/2103.00020</w:t>
      </w:r>
      <w:r w:rsidRPr="00172FD4">
        <w:rPr>
          <w:rFonts w:asciiTheme="majorBidi" w:hAnsiTheme="majorBidi" w:cstheme="majorBidi"/>
        </w:rPr>
        <w:br/>
      </w:r>
      <w:r w:rsidRPr="00172FD4">
        <w:rPr>
          <w:rFonts w:asciiTheme="majorBidi" w:hAnsiTheme="majorBidi" w:cstheme="majorBidi"/>
        </w:rPr>
        <w:lastRenderedPageBreak/>
        <w:t>- BERT Paper: https://arxiv.org/abs/1810.04805</w:t>
      </w:r>
      <w:r w:rsidRPr="00172FD4">
        <w:rPr>
          <w:rFonts w:asciiTheme="majorBidi" w:hAnsiTheme="majorBidi" w:cstheme="majorBidi"/>
        </w:rPr>
        <w:br/>
      </w:r>
    </w:p>
    <w:sectPr w:rsidR="00D56AC2" w:rsidRPr="00172F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F7A7873"/>
    <w:multiLevelType w:val="multilevel"/>
    <w:tmpl w:val="4B4A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5877600">
    <w:abstractNumId w:val="8"/>
  </w:num>
  <w:num w:numId="2" w16cid:durableId="841627412">
    <w:abstractNumId w:val="6"/>
  </w:num>
  <w:num w:numId="3" w16cid:durableId="234047164">
    <w:abstractNumId w:val="5"/>
  </w:num>
  <w:num w:numId="4" w16cid:durableId="96339776">
    <w:abstractNumId w:val="4"/>
  </w:num>
  <w:num w:numId="5" w16cid:durableId="29574231">
    <w:abstractNumId w:val="7"/>
  </w:num>
  <w:num w:numId="6" w16cid:durableId="469177039">
    <w:abstractNumId w:val="3"/>
  </w:num>
  <w:num w:numId="7" w16cid:durableId="530726775">
    <w:abstractNumId w:val="2"/>
  </w:num>
  <w:num w:numId="8" w16cid:durableId="1737703476">
    <w:abstractNumId w:val="1"/>
  </w:num>
  <w:num w:numId="9" w16cid:durableId="491725824">
    <w:abstractNumId w:val="0"/>
  </w:num>
  <w:num w:numId="10" w16cid:durableId="395508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1628"/>
    <w:rsid w:val="00034616"/>
    <w:rsid w:val="0006063C"/>
    <w:rsid w:val="000B1805"/>
    <w:rsid w:val="000E3B8F"/>
    <w:rsid w:val="0013395F"/>
    <w:rsid w:val="0015074B"/>
    <w:rsid w:val="00172FD4"/>
    <w:rsid w:val="001E5006"/>
    <w:rsid w:val="0029639D"/>
    <w:rsid w:val="002A6B7A"/>
    <w:rsid w:val="00326F90"/>
    <w:rsid w:val="00391E9B"/>
    <w:rsid w:val="00472D51"/>
    <w:rsid w:val="005D14BC"/>
    <w:rsid w:val="006363AD"/>
    <w:rsid w:val="006877BB"/>
    <w:rsid w:val="006A7E78"/>
    <w:rsid w:val="006D3EFC"/>
    <w:rsid w:val="006E01A2"/>
    <w:rsid w:val="00735FE5"/>
    <w:rsid w:val="00817B34"/>
    <w:rsid w:val="00A172FF"/>
    <w:rsid w:val="00A90213"/>
    <w:rsid w:val="00AA1D8D"/>
    <w:rsid w:val="00B0774B"/>
    <w:rsid w:val="00B47730"/>
    <w:rsid w:val="00C26C9B"/>
    <w:rsid w:val="00C36602"/>
    <w:rsid w:val="00CB0664"/>
    <w:rsid w:val="00CB7E29"/>
    <w:rsid w:val="00D56AC2"/>
    <w:rsid w:val="00DD2BE1"/>
    <w:rsid w:val="00F352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B12114"/>
  <w14:defaultImageDpi w14:val="300"/>
  <w15:docId w15:val="{B99EEFA6-7B26-44C9-AAE8-799701438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834485">
      <w:bodyDiv w:val="1"/>
      <w:marLeft w:val="0"/>
      <w:marRight w:val="0"/>
      <w:marTop w:val="0"/>
      <w:marBottom w:val="0"/>
      <w:divBdr>
        <w:top w:val="none" w:sz="0" w:space="0" w:color="auto"/>
        <w:left w:val="none" w:sz="0" w:space="0" w:color="auto"/>
        <w:bottom w:val="none" w:sz="0" w:space="0" w:color="auto"/>
        <w:right w:val="none" w:sz="0" w:space="0" w:color="auto"/>
      </w:divBdr>
    </w:div>
    <w:div w:id="1595898824">
      <w:bodyDiv w:val="1"/>
      <w:marLeft w:val="0"/>
      <w:marRight w:val="0"/>
      <w:marTop w:val="0"/>
      <w:marBottom w:val="0"/>
      <w:divBdr>
        <w:top w:val="none" w:sz="0" w:space="0" w:color="auto"/>
        <w:left w:val="none" w:sz="0" w:space="0" w:color="auto"/>
        <w:bottom w:val="none" w:sz="0" w:space="0" w:color="auto"/>
        <w:right w:val="none" w:sz="0" w:space="0" w:color="auto"/>
      </w:divBdr>
    </w:div>
    <w:div w:id="1738431729">
      <w:bodyDiv w:val="1"/>
      <w:marLeft w:val="0"/>
      <w:marRight w:val="0"/>
      <w:marTop w:val="0"/>
      <w:marBottom w:val="0"/>
      <w:divBdr>
        <w:top w:val="none" w:sz="0" w:space="0" w:color="auto"/>
        <w:left w:val="none" w:sz="0" w:space="0" w:color="auto"/>
        <w:bottom w:val="none" w:sz="0" w:space="0" w:color="auto"/>
        <w:right w:val="none" w:sz="0" w:space="0" w:color="auto"/>
      </w:divBdr>
    </w:div>
    <w:div w:id="19267217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7</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nezar emad</cp:lastModifiedBy>
  <cp:revision>18</cp:revision>
  <dcterms:created xsi:type="dcterms:W3CDTF">2013-12-23T23:15:00Z</dcterms:created>
  <dcterms:modified xsi:type="dcterms:W3CDTF">2025-05-25T22:41:00Z</dcterms:modified>
  <cp:category/>
</cp:coreProperties>
</file>